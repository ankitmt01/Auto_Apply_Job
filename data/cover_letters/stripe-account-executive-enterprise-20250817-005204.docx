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stripe,</w:t>
      </w:r>
    </w:p>
    <w:p/>
    <w:p>
      <w:r>
        <w:t>I’m excited to apply for the Account Executive, Enterprise position. My background aligns closely with your needs, particularly around the areas highlighted in the job description.</w:t>
      </w:r>
    </w:p>
    <w:p/>
    <w:p>
      <w:r>
        <w:t>A few relevant highlights:</w:t>
      </w:r>
    </w:p>
    <w:p>
      <w:r>
        <w:t>• Closed $$30 new ARR across 5 logos in last year, exceeding quota by {Y}%.</w:t>
      </w:r>
    </w:p>
    <w:p>
      <w:r>
        <w:t>• Drove 5 multi-stakeholder evaluations; advanced 60% to proof-of-value with crisp success criteria.</w:t>
      </w:r>
    </w:p>
    <w:p>
      <w:r>
        <w:t>• Expanded 5 existing accounts with {Y}% net revenue retention via value-based renewal motions.</w:t>
      </w:r>
    </w:p>
    <w:p/>
    <w:p>
      <w:r>
        <w:t>I value pragmatic automation, clear SLOs, and collaborative delivery with security as a first principle. I’d welcome the chance to talk through how I can help your team achieve its goals.</w:t>
      </w:r>
    </w:p>
    <w:p/>
    <w:p>
      <w:r>
        <w:t>Best regards,</w:t>
      </w:r>
    </w:p>
    <w:p>
      <w:r>
        <w:t>Ankit Gupta</w:t>
      </w:r>
    </w:p>
    <w:p>
      <w:r>
        <w:t>ankit@ankit.com | +91-9027858685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