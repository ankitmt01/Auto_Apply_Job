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DCBBA" w14:textId="77777777" w:rsidR="00E37F16" w:rsidRDefault="00000000">
      <w:pPr>
        <w:pStyle w:val="Heading1"/>
      </w:pPr>
      <w:r>
        <w:t>Agentic Job Application Assistant - Requirements &amp; Feature Plan</w:t>
      </w:r>
    </w:p>
    <w:p w14:paraId="39FD5AAA" w14:textId="77777777" w:rsidR="00E37F16" w:rsidRDefault="00000000">
      <w:pPr>
        <w:pStyle w:val="Heading2"/>
      </w:pPr>
      <w:r>
        <w:t>1. Core Objective</w:t>
      </w:r>
    </w:p>
    <w:p w14:paraId="478BF929" w14:textId="77777777" w:rsidR="00E37F16" w:rsidRDefault="00000000">
      <w:r>
        <w:t>Build an AI-powered assistant that:</w:t>
      </w:r>
      <w:r>
        <w:br/>
        <w:t>- Finds relevant jobs across multiple portals.</w:t>
      </w:r>
      <w:r>
        <w:br/>
        <w:t>- Auto-tailors résumé and cover letter to each job.</w:t>
      </w:r>
      <w:r>
        <w:br/>
        <w:t>- Fills in application forms with human-in-the-loop review.</w:t>
      </w:r>
      <w:r>
        <w:br/>
        <w:t>- Learns from past mistakes and optimizes over time.</w:t>
      </w:r>
      <w:r>
        <w:br/>
        <w:t>- Sends notifications on errors, approvals, or follow-ups.</w:t>
      </w:r>
      <w:r>
        <w:br/>
        <w:t>- Allows save &amp; resume if stuck mid-application.</w:t>
      </w:r>
      <w:r>
        <w:br/>
      </w:r>
    </w:p>
    <w:p w14:paraId="5FE265B8" w14:textId="77777777" w:rsidR="00E37F16" w:rsidRDefault="00000000">
      <w:pPr>
        <w:pStyle w:val="Heading2"/>
      </w:pPr>
      <w:r>
        <w:t>2. Functional Requirements</w:t>
      </w:r>
    </w:p>
    <w:p w14:paraId="0B653D28" w14:textId="77777777" w:rsidR="00E37F16" w:rsidRDefault="00000000">
      <w:pPr>
        <w:pStyle w:val="Heading3"/>
      </w:pPr>
      <w:r>
        <w:t>A. Job Discovery</w:t>
      </w:r>
    </w:p>
    <w:p w14:paraId="45E7DDEE" w14:textId="77777777" w:rsidR="00E37F16" w:rsidRDefault="00000000">
      <w:r>
        <w:t>- Search multiple sources: LinkedIn, Indeed, Glassdoor, Greenhouse, Lever, Workday, company sites.</w:t>
      </w:r>
      <w:r>
        <w:br/>
        <w:t>- Configurable search parameters: job titles, locations, salary range, employment type, keywords.</w:t>
      </w:r>
      <w:r>
        <w:br/>
        <w:t>- Daily or on-demand searches.</w:t>
      </w:r>
      <w:r>
        <w:br/>
      </w:r>
    </w:p>
    <w:p w14:paraId="6B39C85A" w14:textId="77777777" w:rsidR="00E37F16" w:rsidRDefault="00000000">
      <w:pPr>
        <w:pStyle w:val="Heading3"/>
      </w:pPr>
      <w:r>
        <w:t>B. Filtering &amp; Ranking</w:t>
      </w:r>
    </w:p>
    <w:p w14:paraId="22C81D2F" w14:textId="77777777" w:rsidR="00E37F16" w:rsidRDefault="00000000">
      <w:r>
        <w:t>- Keyword matching and semantic relevance scoring.</w:t>
      </w:r>
      <w:r>
        <w:br/>
        <w:t>- Adjustable minimum relevance threshold.</w:t>
      </w:r>
      <w:r>
        <w:br/>
        <w:t>- Duplicate detection across portals.</w:t>
      </w:r>
      <w:r>
        <w:br/>
      </w:r>
    </w:p>
    <w:p w14:paraId="72144A8B" w14:textId="77777777" w:rsidR="00E37F16" w:rsidRDefault="00000000">
      <w:pPr>
        <w:pStyle w:val="Heading3"/>
      </w:pPr>
      <w:r>
        <w:t>C. Resume Tailoring</w:t>
      </w:r>
    </w:p>
    <w:p w14:paraId="0F7CB8BA" w14:textId="77777777" w:rsidR="00E37F16" w:rsidRDefault="00000000">
      <w:r>
        <w:t>- Parse JD for skills, experience, keywords.</w:t>
      </w:r>
      <w:r>
        <w:br/>
        <w:t>- Match with bullet library and rewrite for JD alignment.</w:t>
      </w:r>
      <w:r>
        <w:br/>
        <w:t>- Swap sections in master résumé template.</w:t>
      </w:r>
      <w:r>
        <w:br/>
        <w:t>- Export ATS-friendly PDF/DOCX.</w:t>
      </w:r>
      <w:r>
        <w:br/>
      </w:r>
    </w:p>
    <w:p w14:paraId="3EC75F5C" w14:textId="77777777" w:rsidR="00E37F16" w:rsidRDefault="00000000">
      <w:pPr>
        <w:pStyle w:val="Heading3"/>
      </w:pPr>
      <w:r>
        <w:t>D. Cover Letter Generation</w:t>
      </w:r>
    </w:p>
    <w:p w14:paraId="01A21136" w14:textId="77777777" w:rsidR="00E37F16" w:rsidRDefault="00000000">
      <w:r>
        <w:t>- Concise (150–220 words), personalized.</w:t>
      </w:r>
      <w:r>
        <w:br/>
        <w:t>- Highlight quantifiable achievements relevant to JD.</w:t>
      </w:r>
      <w:r>
        <w:br/>
        <w:t>- Support multiple tone styles.</w:t>
      </w:r>
      <w:r>
        <w:br/>
      </w:r>
    </w:p>
    <w:p w14:paraId="417AEE5A" w14:textId="77777777" w:rsidR="00E37F16" w:rsidRDefault="00000000">
      <w:pPr>
        <w:pStyle w:val="Heading3"/>
      </w:pPr>
      <w:r>
        <w:lastRenderedPageBreak/>
        <w:t>E. Application Form Filling</w:t>
      </w:r>
    </w:p>
    <w:p w14:paraId="2416D335" w14:textId="77777777" w:rsidR="00E37F16" w:rsidRDefault="00000000">
      <w:r>
        <w:t>- Autofill personal info, education, work history, custom Q&amp;A.</w:t>
      </w:r>
      <w:r>
        <w:br/>
        <w:t>- Upload tailored résumé and cover letter.</w:t>
      </w:r>
      <w:r>
        <w:br/>
        <w:t>- Pause for review before submission.</w:t>
      </w:r>
      <w:r>
        <w:br/>
      </w:r>
    </w:p>
    <w:p w14:paraId="1AB15566" w14:textId="77777777" w:rsidR="00E37F16" w:rsidRDefault="00000000">
      <w:pPr>
        <w:pStyle w:val="Heading3"/>
      </w:pPr>
      <w:r>
        <w:t>F. Save &amp; Resume Feature</w:t>
      </w:r>
    </w:p>
    <w:p w14:paraId="2025E5ED" w14:textId="77777777" w:rsidR="00E37F16" w:rsidRDefault="00000000">
      <w:r>
        <w:t>- Checkpoint system capturing page URL, form data, cookies, uploads.</w:t>
      </w:r>
      <w:r>
        <w:br/>
        <w:t>- Restore session and inputs to resume from last step.</w:t>
      </w:r>
      <w:r>
        <w:br/>
        <w:t>- Notify user with resume link.</w:t>
      </w:r>
      <w:r>
        <w:br/>
      </w:r>
    </w:p>
    <w:p w14:paraId="68F26D97" w14:textId="77777777" w:rsidR="00E37F16" w:rsidRDefault="00000000">
      <w:pPr>
        <w:pStyle w:val="Heading3"/>
      </w:pPr>
      <w:r>
        <w:t>G. Application Tracking</w:t>
      </w:r>
    </w:p>
    <w:p w14:paraId="37633869" w14:textId="77777777" w:rsidR="00E37F16" w:rsidRDefault="00000000">
      <w:r>
        <w:t>- Log applications with company, role, date, status.</w:t>
      </w:r>
      <w:r>
        <w:br/>
        <w:t>- Track stages: applied, interview, rejected, offer.</w:t>
      </w:r>
      <w:r>
        <w:br/>
        <w:t>- Calendar integration for follow-ups.</w:t>
      </w:r>
      <w:r>
        <w:br/>
      </w:r>
    </w:p>
    <w:p w14:paraId="7477E5F7" w14:textId="77777777" w:rsidR="00E37F16" w:rsidRDefault="00000000">
      <w:pPr>
        <w:pStyle w:val="Heading3"/>
      </w:pPr>
      <w:r>
        <w:t>H. Learning &amp; Feedback</w:t>
      </w:r>
    </w:p>
    <w:p w14:paraId="36BE1C0F" w14:textId="77777777" w:rsidR="00E37F16" w:rsidRDefault="00000000">
      <w:r>
        <w:t>- Track which tailoring and portals yield better results.</w:t>
      </w:r>
      <w:r>
        <w:br/>
        <w:t>- Improve ranking and tailoring from approvals/rejections.</w:t>
      </w:r>
      <w:r>
        <w:br/>
        <w:t>- Self-heal automation selectors when forms change.</w:t>
      </w:r>
      <w:r>
        <w:br/>
      </w:r>
    </w:p>
    <w:p w14:paraId="36473182" w14:textId="77777777" w:rsidR="00E37F16" w:rsidRDefault="00000000">
      <w:pPr>
        <w:pStyle w:val="Heading3"/>
      </w:pPr>
      <w:r>
        <w:t>I. Notifications</w:t>
      </w:r>
    </w:p>
    <w:p w14:paraId="64431BB2" w14:textId="77777777" w:rsidR="00E37F16" w:rsidRDefault="00000000">
      <w:r>
        <w:t>- Alerts on errors, approvals needed, interview reminders.</w:t>
      </w:r>
      <w:r>
        <w:br/>
        <w:t>- Email/Slack/WhatsApp integration.</w:t>
      </w:r>
      <w:r>
        <w:br/>
      </w:r>
    </w:p>
    <w:p w14:paraId="7D8A62D6" w14:textId="77777777" w:rsidR="00E37F16" w:rsidRDefault="00000000">
      <w:pPr>
        <w:pStyle w:val="Heading2"/>
      </w:pPr>
      <w:r>
        <w:t>3. Advanced Differentiators</w:t>
      </w:r>
    </w:p>
    <w:p w14:paraId="40FEB084" w14:textId="77777777" w:rsidR="00E37F16" w:rsidRDefault="00000000">
      <w:r>
        <w:t>- Cross-source smart search (niche communities, social media posts).</w:t>
      </w:r>
      <w:r>
        <w:br/>
        <w:t>- Outcome-based optimization using multi-armed bandit.</w:t>
      </w:r>
      <w:r>
        <w:br/>
        <w:t>- Interview prep (company insights, likely questions, calendar reminders).</w:t>
      </w:r>
      <w:r>
        <w:br/>
        <w:t>- Real-time gap analysis of skills vs JD.</w:t>
      </w:r>
      <w:r>
        <w:br/>
        <w:t>- Multi-profile support for different roles.</w:t>
      </w:r>
      <w:r>
        <w:br/>
        <w:t>- Competitor insight from public résumés.</w:t>
      </w:r>
      <w:r>
        <w:br/>
        <w:t>- Recruiter outreach automation.</w:t>
      </w:r>
      <w:r>
        <w:br/>
        <w:t>- Risk alerts for high-turnover or stale postings.</w:t>
      </w:r>
      <w:r>
        <w:br/>
        <w:t>- Deep analytics dashboard for strategy optimization.</w:t>
      </w:r>
      <w:r>
        <w:br/>
        <w:t>- Voice/chat control for status and approvals.</w:t>
      </w:r>
      <w:r>
        <w:br/>
      </w:r>
    </w:p>
    <w:p w14:paraId="05C68CB3" w14:textId="77777777" w:rsidR="00E37F16" w:rsidRDefault="00000000">
      <w:pPr>
        <w:pStyle w:val="Heading2"/>
      </w:pPr>
      <w:r>
        <w:t>4. Build Phases &amp; Timeline</w:t>
      </w:r>
    </w:p>
    <w:p w14:paraId="2D107337" w14:textId="77777777" w:rsidR="00E37F16" w:rsidRDefault="00000000">
      <w:r>
        <w:t>MVP (~4–7 weeks):</w:t>
      </w:r>
      <w:r>
        <w:br/>
        <w:t>- Discovery, ranking, tailoring, form fill, save/resume, notifications.</w:t>
      </w:r>
      <w:r>
        <w:br/>
      </w:r>
      <w:r>
        <w:lastRenderedPageBreak/>
        <w:br/>
        <w:t>Tier 2 (+3–4 weeks):</w:t>
      </w:r>
      <w:r>
        <w:br/>
        <w:t>- Outcome learning, multiple profiles, competitor insight.</w:t>
      </w:r>
      <w:r>
        <w:br/>
      </w:r>
      <w:r>
        <w:br/>
        <w:t>Tier 3 (+3–4 weeks):</w:t>
      </w:r>
      <w:r>
        <w:br/>
        <w:t>- Interview prep, recruiter outreach, voice/chat control, deep analytics.</w:t>
      </w:r>
      <w:r>
        <w:br/>
      </w:r>
    </w:p>
    <w:p w14:paraId="21A3A0E1" w14:textId="77777777" w:rsidR="000B6051" w:rsidRDefault="000B6051"/>
    <w:p w14:paraId="773879F5" w14:textId="77777777" w:rsidR="000B6051" w:rsidRDefault="000B6051"/>
    <w:p w14:paraId="6FD50C30" w14:textId="77777777" w:rsidR="000B6051" w:rsidRDefault="000B6051"/>
    <w:p w14:paraId="7D9E75D7" w14:textId="42954365" w:rsidR="000B6051" w:rsidRDefault="000B6051">
      <w:pPr>
        <w:rPr>
          <w:sz w:val="96"/>
          <w:szCs w:val="96"/>
        </w:rPr>
      </w:pPr>
      <w:r w:rsidRPr="000B6051">
        <w:rPr>
          <w:sz w:val="96"/>
          <w:szCs w:val="96"/>
        </w:rPr>
        <w:t xml:space="preserve">Planning </w:t>
      </w:r>
    </w:p>
    <w:p w14:paraId="6D1896D6" w14:textId="77777777" w:rsidR="000B6051" w:rsidRDefault="000B6051">
      <w:pPr>
        <w:rPr>
          <w:sz w:val="96"/>
          <w:szCs w:val="96"/>
        </w:rPr>
      </w:pPr>
    </w:p>
    <w:p w14:paraId="007A8F3B" w14:textId="77777777" w:rsidR="000B6051" w:rsidRPr="000B6051" w:rsidRDefault="000B6051" w:rsidP="000B6051">
      <w:pPr>
        <w:rPr>
          <w:b/>
          <w:bCs/>
          <w:lang w:val="en-IN"/>
        </w:rPr>
      </w:pPr>
      <w:r w:rsidRPr="000B6051">
        <w:rPr>
          <w:b/>
          <w:bCs/>
          <w:lang w:val="en-IN"/>
        </w:rPr>
        <w:t>1. Project Scope</w:t>
      </w:r>
    </w:p>
    <w:p w14:paraId="78D57238" w14:textId="77777777" w:rsidR="000B6051" w:rsidRPr="000B6051" w:rsidRDefault="000B6051" w:rsidP="000B6051">
      <w:pPr>
        <w:rPr>
          <w:lang w:val="en-IN"/>
        </w:rPr>
      </w:pPr>
      <w:r w:rsidRPr="000B6051">
        <w:rPr>
          <w:b/>
          <w:bCs/>
          <w:lang w:val="en-IN"/>
        </w:rPr>
        <w:t>Goal:</w:t>
      </w:r>
      <w:r w:rsidRPr="000B6051">
        <w:rPr>
          <w:lang w:val="en-IN"/>
        </w:rPr>
        <w:br/>
        <w:t>Build an AI-powered job-application assistant that:</w:t>
      </w:r>
    </w:p>
    <w:p w14:paraId="2F8BB97E" w14:textId="77777777" w:rsidR="000B6051" w:rsidRPr="000B6051" w:rsidRDefault="000B6051" w:rsidP="000B6051">
      <w:pPr>
        <w:numPr>
          <w:ilvl w:val="0"/>
          <w:numId w:val="10"/>
        </w:numPr>
        <w:rPr>
          <w:lang w:val="en-IN"/>
        </w:rPr>
      </w:pPr>
      <w:r w:rsidRPr="000B6051">
        <w:rPr>
          <w:lang w:val="en-IN"/>
        </w:rPr>
        <w:t>Searches multiple portals by keyword/role.</w:t>
      </w:r>
    </w:p>
    <w:p w14:paraId="1E57F26A" w14:textId="77777777" w:rsidR="000B6051" w:rsidRPr="000B6051" w:rsidRDefault="000B6051" w:rsidP="000B6051">
      <w:pPr>
        <w:numPr>
          <w:ilvl w:val="0"/>
          <w:numId w:val="10"/>
        </w:numPr>
        <w:rPr>
          <w:lang w:val="en-IN"/>
        </w:rPr>
      </w:pPr>
      <w:r w:rsidRPr="000B6051">
        <w:rPr>
          <w:lang w:val="en-IN"/>
        </w:rPr>
        <w:t>Auto-tailors résumé &amp; cover letter to each JD.</w:t>
      </w:r>
    </w:p>
    <w:p w14:paraId="2EFB859B" w14:textId="77777777" w:rsidR="000B6051" w:rsidRPr="000B6051" w:rsidRDefault="000B6051" w:rsidP="000B6051">
      <w:pPr>
        <w:numPr>
          <w:ilvl w:val="0"/>
          <w:numId w:val="10"/>
        </w:numPr>
        <w:rPr>
          <w:lang w:val="en-IN"/>
        </w:rPr>
      </w:pPr>
      <w:r w:rsidRPr="000B6051">
        <w:rPr>
          <w:lang w:val="en-IN"/>
        </w:rPr>
        <w:t>Auto-fills applications (human-in-the-loop).</w:t>
      </w:r>
    </w:p>
    <w:p w14:paraId="02414E86" w14:textId="77777777" w:rsidR="000B6051" w:rsidRPr="000B6051" w:rsidRDefault="000B6051" w:rsidP="000B6051">
      <w:pPr>
        <w:numPr>
          <w:ilvl w:val="0"/>
          <w:numId w:val="10"/>
        </w:numPr>
        <w:rPr>
          <w:lang w:val="en-IN"/>
        </w:rPr>
      </w:pPr>
      <w:r w:rsidRPr="000B6051">
        <w:rPr>
          <w:lang w:val="en-IN"/>
        </w:rPr>
        <w:t>Saves progress if stuck (resume later).</w:t>
      </w:r>
    </w:p>
    <w:p w14:paraId="1E6E1B89" w14:textId="77777777" w:rsidR="000B6051" w:rsidRPr="000B6051" w:rsidRDefault="000B6051" w:rsidP="000B6051">
      <w:pPr>
        <w:numPr>
          <w:ilvl w:val="0"/>
          <w:numId w:val="10"/>
        </w:numPr>
        <w:rPr>
          <w:lang w:val="en-IN"/>
        </w:rPr>
      </w:pPr>
      <w:r w:rsidRPr="000B6051">
        <w:rPr>
          <w:lang w:val="en-IN"/>
        </w:rPr>
        <w:t>Learns from past mistakes &amp; successes.</w:t>
      </w:r>
    </w:p>
    <w:p w14:paraId="01231ABC" w14:textId="77777777" w:rsidR="000B6051" w:rsidRPr="000B6051" w:rsidRDefault="000B6051" w:rsidP="000B6051">
      <w:pPr>
        <w:numPr>
          <w:ilvl w:val="0"/>
          <w:numId w:val="10"/>
        </w:numPr>
        <w:rPr>
          <w:lang w:val="en-IN"/>
        </w:rPr>
      </w:pPr>
      <w:r w:rsidRPr="000B6051">
        <w:rPr>
          <w:lang w:val="en-IN"/>
        </w:rPr>
        <w:t>Sends notifications &amp; analytics.</w:t>
      </w:r>
    </w:p>
    <w:p w14:paraId="3AC55F1C" w14:textId="77777777" w:rsidR="000B6051" w:rsidRPr="000B6051" w:rsidRDefault="000B6051" w:rsidP="000B6051">
      <w:pPr>
        <w:numPr>
          <w:ilvl w:val="0"/>
          <w:numId w:val="10"/>
        </w:numPr>
        <w:rPr>
          <w:lang w:val="en-IN"/>
        </w:rPr>
      </w:pPr>
      <w:r w:rsidRPr="000B6051">
        <w:rPr>
          <w:lang w:val="en-IN"/>
        </w:rPr>
        <w:t>Includes advanced differentiators (market advantage).</w:t>
      </w:r>
    </w:p>
    <w:p w14:paraId="40DE9395" w14:textId="77777777" w:rsidR="000B6051" w:rsidRPr="000B6051" w:rsidRDefault="000B6051" w:rsidP="000B6051">
      <w:pPr>
        <w:rPr>
          <w:lang w:val="en-IN"/>
        </w:rPr>
      </w:pPr>
      <w:r w:rsidRPr="000B6051">
        <w:rPr>
          <w:lang w:val="en-IN"/>
        </w:rPr>
        <w:pict w14:anchorId="4D628713">
          <v:rect id="_x0000_i1037" style="width:0;height:1.5pt" o:hralign="center" o:hrstd="t" o:hr="t" fillcolor="#a0a0a0" stroked="f"/>
        </w:pict>
      </w:r>
    </w:p>
    <w:p w14:paraId="35D09B56" w14:textId="77777777" w:rsidR="000B6051" w:rsidRPr="000B6051" w:rsidRDefault="000B6051" w:rsidP="000B6051">
      <w:pPr>
        <w:rPr>
          <w:b/>
          <w:bCs/>
          <w:lang w:val="en-IN"/>
        </w:rPr>
      </w:pPr>
      <w:r w:rsidRPr="000B6051">
        <w:rPr>
          <w:b/>
          <w:bCs/>
          <w:lang w:val="en-IN"/>
        </w:rPr>
        <w:t>2. Deliverables</w:t>
      </w:r>
    </w:p>
    <w:p w14:paraId="1EE414C6" w14:textId="77777777" w:rsidR="000B6051" w:rsidRPr="000B6051" w:rsidRDefault="000B6051" w:rsidP="000B6051">
      <w:pPr>
        <w:rPr>
          <w:b/>
          <w:bCs/>
          <w:lang w:val="en-IN"/>
        </w:rPr>
      </w:pPr>
      <w:r w:rsidRPr="000B6051">
        <w:rPr>
          <w:b/>
          <w:bCs/>
          <w:lang w:val="en-IN"/>
        </w:rPr>
        <w:t>MVP (4–7 weeks)</w:t>
      </w:r>
    </w:p>
    <w:p w14:paraId="2EFDC44D" w14:textId="77777777" w:rsidR="000B6051" w:rsidRPr="000B6051" w:rsidRDefault="000B6051" w:rsidP="000B6051">
      <w:pPr>
        <w:numPr>
          <w:ilvl w:val="0"/>
          <w:numId w:val="11"/>
        </w:numPr>
        <w:rPr>
          <w:lang w:val="en-IN"/>
        </w:rPr>
      </w:pPr>
      <w:r w:rsidRPr="000B6051">
        <w:rPr>
          <w:lang w:val="en-IN"/>
        </w:rPr>
        <w:lastRenderedPageBreak/>
        <w:t>Job discovery across initial portals (Greenhouse, Lever, company sites).</w:t>
      </w:r>
    </w:p>
    <w:p w14:paraId="586085AE" w14:textId="77777777" w:rsidR="000B6051" w:rsidRPr="000B6051" w:rsidRDefault="000B6051" w:rsidP="000B6051">
      <w:pPr>
        <w:numPr>
          <w:ilvl w:val="0"/>
          <w:numId w:val="11"/>
        </w:numPr>
        <w:rPr>
          <w:lang w:val="en-IN"/>
        </w:rPr>
      </w:pPr>
      <w:r w:rsidRPr="000B6051">
        <w:rPr>
          <w:lang w:val="en-IN"/>
        </w:rPr>
        <w:t>JD parsing, filtering, ranking.</w:t>
      </w:r>
    </w:p>
    <w:p w14:paraId="09F53789" w14:textId="77777777" w:rsidR="000B6051" w:rsidRPr="000B6051" w:rsidRDefault="000B6051" w:rsidP="000B6051">
      <w:pPr>
        <w:numPr>
          <w:ilvl w:val="0"/>
          <w:numId w:val="11"/>
        </w:numPr>
        <w:rPr>
          <w:lang w:val="en-IN"/>
        </w:rPr>
      </w:pPr>
      <w:r w:rsidRPr="000B6051">
        <w:rPr>
          <w:lang w:val="en-IN"/>
        </w:rPr>
        <w:t>Résumé tailoring &amp; ATS-friendly export.</w:t>
      </w:r>
    </w:p>
    <w:p w14:paraId="1F6035A6" w14:textId="77777777" w:rsidR="000B6051" w:rsidRPr="000B6051" w:rsidRDefault="000B6051" w:rsidP="000B6051">
      <w:pPr>
        <w:numPr>
          <w:ilvl w:val="0"/>
          <w:numId w:val="11"/>
        </w:numPr>
        <w:rPr>
          <w:lang w:val="en-IN"/>
        </w:rPr>
      </w:pPr>
      <w:r w:rsidRPr="000B6051">
        <w:rPr>
          <w:lang w:val="en-IN"/>
        </w:rPr>
        <w:t>Cover letter generator.</w:t>
      </w:r>
    </w:p>
    <w:p w14:paraId="48F6E198" w14:textId="77777777" w:rsidR="000B6051" w:rsidRPr="000B6051" w:rsidRDefault="000B6051" w:rsidP="000B6051">
      <w:pPr>
        <w:numPr>
          <w:ilvl w:val="0"/>
          <w:numId w:val="11"/>
        </w:numPr>
        <w:rPr>
          <w:lang w:val="en-IN"/>
        </w:rPr>
      </w:pPr>
      <w:r w:rsidRPr="000B6051">
        <w:rPr>
          <w:lang w:val="en-IN"/>
        </w:rPr>
        <w:t>Autofill bot with review pause.</w:t>
      </w:r>
    </w:p>
    <w:p w14:paraId="42395837" w14:textId="77777777" w:rsidR="000B6051" w:rsidRPr="000B6051" w:rsidRDefault="000B6051" w:rsidP="000B6051">
      <w:pPr>
        <w:numPr>
          <w:ilvl w:val="0"/>
          <w:numId w:val="11"/>
        </w:numPr>
        <w:rPr>
          <w:lang w:val="en-IN"/>
        </w:rPr>
      </w:pPr>
      <w:r w:rsidRPr="000B6051">
        <w:rPr>
          <w:lang w:val="en-IN"/>
        </w:rPr>
        <w:t>Save &amp; resume functionality.</w:t>
      </w:r>
    </w:p>
    <w:p w14:paraId="2CFA0136" w14:textId="77777777" w:rsidR="000B6051" w:rsidRPr="000B6051" w:rsidRDefault="000B6051" w:rsidP="000B6051">
      <w:pPr>
        <w:numPr>
          <w:ilvl w:val="0"/>
          <w:numId w:val="11"/>
        </w:numPr>
        <w:rPr>
          <w:lang w:val="en-IN"/>
        </w:rPr>
      </w:pPr>
      <w:r w:rsidRPr="000B6051">
        <w:rPr>
          <w:lang w:val="en-IN"/>
        </w:rPr>
        <w:t>Application tracker dashboard.</w:t>
      </w:r>
    </w:p>
    <w:p w14:paraId="0E0D362F" w14:textId="77777777" w:rsidR="000B6051" w:rsidRPr="000B6051" w:rsidRDefault="000B6051" w:rsidP="000B6051">
      <w:pPr>
        <w:numPr>
          <w:ilvl w:val="0"/>
          <w:numId w:val="11"/>
        </w:numPr>
        <w:rPr>
          <w:lang w:val="en-IN"/>
        </w:rPr>
      </w:pPr>
      <w:r w:rsidRPr="000B6051">
        <w:rPr>
          <w:lang w:val="en-IN"/>
        </w:rPr>
        <w:t>Basic notifications.</w:t>
      </w:r>
    </w:p>
    <w:p w14:paraId="2BE45A14" w14:textId="77777777" w:rsidR="000B6051" w:rsidRPr="000B6051" w:rsidRDefault="000B6051" w:rsidP="000B6051">
      <w:pPr>
        <w:rPr>
          <w:b/>
          <w:bCs/>
          <w:lang w:val="en-IN"/>
        </w:rPr>
      </w:pPr>
      <w:r w:rsidRPr="000B6051">
        <w:rPr>
          <w:b/>
          <w:bCs/>
          <w:lang w:val="en-IN"/>
        </w:rPr>
        <w:t>Tier 2 (3–4 weeks)</w:t>
      </w:r>
    </w:p>
    <w:p w14:paraId="72608329" w14:textId="77777777" w:rsidR="000B6051" w:rsidRPr="000B6051" w:rsidRDefault="000B6051" w:rsidP="000B6051">
      <w:pPr>
        <w:numPr>
          <w:ilvl w:val="0"/>
          <w:numId w:val="12"/>
        </w:numPr>
        <w:rPr>
          <w:lang w:val="en-IN"/>
        </w:rPr>
      </w:pPr>
      <w:r w:rsidRPr="000B6051">
        <w:rPr>
          <w:lang w:val="en-IN"/>
        </w:rPr>
        <w:t>Outcome learning loop (success-based optimization).</w:t>
      </w:r>
    </w:p>
    <w:p w14:paraId="7B94AA30" w14:textId="77777777" w:rsidR="000B6051" w:rsidRPr="000B6051" w:rsidRDefault="000B6051" w:rsidP="000B6051">
      <w:pPr>
        <w:numPr>
          <w:ilvl w:val="0"/>
          <w:numId w:val="12"/>
        </w:numPr>
        <w:rPr>
          <w:lang w:val="en-IN"/>
        </w:rPr>
      </w:pPr>
      <w:r w:rsidRPr="000B6051">
        <w:rPr>
          <w:lang w:val="en-IN"/>
        </w:rPr>
        <w:t>Multi-profile (role/persona) support.</w:t>
      </w:r>
    </w:p>
    <w:p w14:paraId="1151DBAA" w14:textId="77777777" w:rsidR="000B6051" w:rsidRPr="000B6051" w:rsidRDefault="000B6051" w:rsidP="000B6051">
      <w:pPr>
        <w:numPr>
          <w:ilvl w:val="0"/>
          <w:numId w:val="12"/>
        </w:numPr>
        <w:rPr>
          <w:lang w:val="en-IN"/>
        </w:rPr>
      </w:pPr>
      <w:r w:rsidRPr="000B6051">
        <w:rPr>
          <w:lang w:val="en-IN"/>
        </w:rPr>
        <w:t>Competitor résumé insights.</w:t>
      </w:r>
    </w:p>
    <w:p w14:paraId="0C64D5B6" w14:textId="77777777" w:rsidR="000B6051" w:rsidRPr="000B6051" w:rsidRDefault="000B6051" w:rsidP="000B6051">
      <w:pPr>
        <w:rPr>
          <w:b/>
          <w:bCs/>
          <w:lang w:val="en-IN"/>
        </w:rPr>
      </w:pPr>
      <w:r w:rsidRPr="000B6051">
        <w:rPr>
          <w:b/>
          <w:bCs/>
          <w:lang w:val="en-IN"/>
        </w:rPr>
        <w:t>Tier 3 (3–4 weeks)</w:t>
      </w:r>
    </w:p>
    <w:p w14:paraId="13676F80" w14:textId="77777777" w:rsidR="000B6051" w:rsidRPr="000B6051" w:rsidRDefault="000B6051" w:rsidP="000B6051">
      <w:pPr>
        <w:numPr>
          <w:ilvl w:val="0"/>
          <w:numId w:val="13"/>
        </w:numPr>
        <w:rPr>
          <w:lang w:val="en-IN"/>
        </w:rPr>
      </w:pPr>
      <w:r w:rsidRPr="000B6051">
        <w:rPr>
          <w:lang w:val="en-IN"/>
        </w:rPr>
        <w:t>Interview prep automation.</w:t>
      </w:r>
    </w:p>
    <w:p w14:paraId="022D46D0" w14:textId="77777777" w:rsidR="000B6051" w:rsidRPr="000B6051" w:rsidRDefault="000B6051" w:rsidP="000B6051">
      <w:pPr>
        <w:numPr>
          <w:ilvl w:val="0"/>
          <w:numId w:val="13"/>
        </w:numPr>
        <w:rPr>
          <w:lang w:val="en-IN"/>
        </w:rPr>
      </w:pPr>
      <w:r w:rsidRPr="000B6051">
        <w:rPr>
          <w:lang w:val="en-IN"/>
        </w:rPr>
        <w:t>Recruiter outreach automation.</w:t>
      </w:r>
    </w:p>
    <w:p w14:paraId="1E024DB7" w14:textId="77777777" w:rsidR="000B6051" w:rsidRPr="000B6051" w:rsidRDefault="000B6051" w:rsidP="000B6051">
      <w:pPr>
        <w:numPr>
          <w:ilvl w:val="0"/>
          <w:numId w:val="13"/>
        </w:numPr>
        <w:rPr>
          <w:lang w:val="en-IN"/>
        </w:rPr>
      </w:pPr>
      <w:r w:rsidRPr="000B6051">
        <w:rPr>
          <w:lang w:val="en-IN"/>
        </w:rPr>
        <w:t>Voice/chat control.</w:t>
      </w:r>
    </w:p>
    <w:p w14:paraId="596C2924" w14:textId="77777777" w:rsidR="000B6051" w:rsidRPr="000B6051" w:rsidRDefault="000B6051" w:rsidP="000B6051">
      <w:pPr>
        <w:numPr>
          <w:ilvl w:val="0"/>
          <w:numId w:val="13"/>
        </w:numPr>
        <w:rPr>
          <w:lang w:val="en-IN"/>
        </w:rPr>
      </w:pPr>
      <w:r w:rsidRPr="000B6051">
        <w:rPr>
          <w:lang w:val="en-IN"/>
        </w:rPr>
        <w:t>Deep analytics dashboard.</w:t>
      </w:r>
    </w:p>
    <w:p w14:paraId="25733BBF" w14:textId="77777777" w:rsidR="000B6051" w:rsidRPr="000B6051" w:rsidRDefault="000B6051" w:rsidP="000B6051">
      <w:pPr>
        <w:rPr>
          <w:lang w:val="en-IN"/>
        </w:rPr>
      </w:pPr>
      <w:r w:rsidRPr="000B6051">
        <w:rPr>
          <w:lang w:val="en-IN"/>
        </w:rPr>
        <w:pict w14:anchorId="57E4D2DF">
          <v:rect id="_x0000_i1038" style="width:0;height:1.5pt" o:hralign="center" o:hrstd="t" o:hr="t" fillcolor="#a0a0a0" stroked="f"/>
        </w:pict>
      </w:r>
    </w:p>
    <w:p w14:paraId="50C7D6EB" w14:textId="77777777" w:rsidR="000B6051" w:rsidRPr="000B6051" w:rsidRDefault="000B6051" w:rsidP="000B6051">
      <w:pPr>
        <w:rPr>
          <w:b/>
          <w:bCs/>
          <w:lang w:val="en-IN"/>
        </w:rPr>
      </w:pPr>
      <w:r w:rsidRPr="000B6051">
        <w:rPr>
          <w:b/>
          <w:bCs/>
          <w:lang w:val="en-IN"/>
        </w:rPr>
        <w:t>3. Milestones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4683"/>
      </w:tblGrid>
      <w:tr w:rsidR="000B6051" w:rsidRPr="000B6051" w14:paraId="3D73B5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CC89E" w14:textId="77777777" w:rsidR="000B6051" w:rsidRPr="000B6051" w:rsidRDefault="000B6051" w:rsidP="000B6051">
            <w:pPr>
              <w:rPr>
                <w:b/>
                <w:bCs/>
                <w:lang w:val="en-IN"/>
              </w:rPr>
            </w:pPr>
            <w:r w:rsidRPr="000B6051">
              <w:rPr>
                <w:b/>
                <w:bCs/>
                <w:lang w:val="en-IN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CF927AC" w14:textId="77777777" w:rsidR="000B6051" w:rsidRPr="000B6051" w:rsidRDefault="000B6051" w:rsidP="000B6051">
            <w:pPr>
              <w:rPr>
                <w:b/>
                <w:bCs/>
                <w:lang w:val="en-IN"/>
              </w:rPr>
            </w:pPr>
            <w:r w:rsidRPr="000B6051">
              <w:rPr>
                <w:b/>
                <w:bCs/>
                <w:lang w:val="en-IN"/>
              </w:rPr>
              <w:t>Milestone</w:t>
            </w:r>
          </w:p>
        </w:tc>
      </w:tr>
      <w:tr w:rsidR="000B6051" w:rsidRPr="000B6051" w14:paraId="4A707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E5D0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1E2B50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Finalize requirements, profiles, and bullet library</w:t>
            </w:r>
          </w:p>
        </w:tc>
      </w:tr>
      <w:tr w:rsidR="000B6051" w:rsidRPr="000B6051" w14:paraId="0645A7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16ED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0B659B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Multi-portal job discovery module</w:t>
            </w:r>
          </w:p>
        </w:tc>
      </w:tr>
      <w:tr w:rsidR="000B6051" w:rsidRPr="000B6051" w14:paraId="16A474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4835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7DF172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Filtering, ranking engine</w:t>
            </w:r>
          </w:p>
        </w:tc>
      </w:tr>
      <w:tr w:rsidR="000B6051" w:rsidRPr="000B6051" w14:paraId="5D23EB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C0920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C6D69B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Résumé tailoring engine &amp; cover letter generator</w:t>
            </w:r>
          </w:p>
        </w:tc>
      </w:tr>
      <w:tr w:rsidR="000B6051" w:rsidRPr="000B6051" w14:paraId="5D3713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1E25B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55A210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Autofill bot (draft mode)</w:t>
            </w:r>
          </w:p>
        </w:tc>
      </w:tr>
      <w:tr w:rsidR="000B6051" w:rsidRPr="000B6051" w14:paraId="32486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5772C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5DB98C4E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Save &amp; resume + basic tracker</w:t>
            </w:r>
          </w:p>
        </w:tc>
      </w:tr>
      <w:tr w:rsidR="000B6051" w:rsidRPr="000B6051" w14:paraId="68A62D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80FF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85B7BB8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MVP QA &amp; deployment</w:t>
            </w:r>
          </w:p>
        </w:tc>
      </w:tr>
      <w:tr w:rsidR="000B6051" w:rsidRPr="000B6051" w14:paraId="38B3B8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87B06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8–10</w:t>
            </w:r>
          </w:p>
        </w:tc>
        <w:tc>
          <w:tcPr>
            <w:tcW w:w="0" w:type="auto"/>
            <w:vAlign w:val="center"/>
            <w:hideMark/>
          </w:tcPr>
          <w:p w14:paraId="73D475AF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Tier 2 features</w:t>
            </w:r>
          </w:p>
        </w:tc>
      </w:tr>
      <w:tr w:rsidR="000B6051" w:rsidRPr="000B6051" w14:paraId="40BF3E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C3924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11–13</w:t>
            </w:r>
          </w:p>
        </w:tc>
        <w:tc>
          <w:tcPr>
            <w:tcW w:w="0" w:type="auto"/>
            <w:vAlign w:val="center"/>
            <w:hideMark/>
          </w:tcPr>
          <w:p w14:paraId="72B9109D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Tier 3 features</w:t>
            </w:r>
          </w:p>
        </w:tc>
      </w:tr>
      <w:tr w:rsidR="000B6051" w:rsidRPr="000B6051" w14:paraId="073F9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DFB97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03974B9" w14:textId="77777777" w:rsidR="000B6051" w:rsidRPr="000B6051" w:rsidRDefault="000B6051" w:rsidP="000B6051">
            <w:pPr>
              <w:rPr>
                <w:lang w:val="en-IN"/>
              </w:rPr>
            </w:pPr>
            <w:r w:rsidRPr="000B6051">
              <w:rPr>
                <w:lang w:val="en-IN"/>
              </w:rPr>
              <w:t>Final QA, documentation, and launch</w:t>
            </w:r>
          </w:p>
        </w:tc>
      </w:tr>
    </w:tbl>
    <w:p w14:paraId="646145D0" w14:textId="77777777" w:rsidR="000B6051" w:rsidRDefault="000B6051">
      <w:pPr>
        <w:rPr>
          <w:lang w:val="en-IN"/>
        </w:rPr>
      </w:pPr>
    </w:p>
    <w:p w14:paraId="30E23727" w14:textId="77777777" w:rsidR="006448B2" w:rsidRDefault="006448B2">
      <w:pPr>
        <w:rPr>
          <w:lang w:val="en-IN"/>
        </w:rPr>
      </w:pPr>
    </w:p>
    <w:p w14:paraId="7601C8BE" w14:textId="77777777" w:rsidR="006448B2" w:rsidRPr="006448B2" w:rsidRDefault="006448B2" w:rsidP="006448B2">
      <w:pPr>
        <w:rPr>
          <w:b/>
          <w:bCs/>
          <w:lang w:val="en-IN"/>
        </w:rPr>
      </w:pPr>
      <w:r>
        <w:rPr>
          <w:sz w:val="96"/>
          <w:szCs w:val="96"/>
          <w:lang w:val="en-IN"/>
        </w:rPr>
        <w:t>Execution</w:t>
      </w:r>
      <w:r>
        <w:rPr>
          <w:sz w:val="96"/>
          <w:szCs w:val="96"/>
          <w:lang w:val="en-IN"/>
        </w:rPr>
        <w:br/>
      </w:r>
      <w:r>
        <w:rPr>
          <w:sz w:val="96"/>
          <w:szCs w:val="96"/>
          <w:lang w:val="en-IN"/>
        </w:rPr>
        <w:br/>
      </w:r>
      <w:r w:rsidRPr="006448B2">
        <w:rPr>
          <w:b/>
          <w:bCs/>
          <w:lang w:val="en-IN"/>
        </w:rPr>
        <w:t>1. Module Breakdown</w:t>
      </w:r>
    </w:p>
    <w:p w14:paraId="3D7F0C06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Module 1 — Project Setup &amp; Data Collection</w:t>
      </w:r>
    </w:p>
    <w:p w14:paraId="4DFD0457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Scope:</w:t>
      </w:r>
    </w:p>
    <w:p w14:paraId="7E9C665A" w14:textId="77777777" w:rsidR="006448B2" w:rsidRPr="006448B2" w:rsidRDefault="006448B2" w:rsidP="006448B2">
      <w:pPr>
        <w:numPr>
          <w:ilvl w:val="0"/>
          <w:numId w:val="14"/>
        </w:numPr>
        <w:rPr>
          <w:lang w:val="en-IN"/>
        </w:rPr>
      </w:pPr>
      <w:r w:rsidRPr="006448B2">
        <w:rPr>
          <w:lang w:val="en-IN"/>
        </w:rPr>
        <w:t>Finalize all user-provided assets and configs.</w:t>
      </w:r>
    </w:p>
    <w:p w14:paraId="510F8859" w14:textId="77777777" w:rsidR="006448B2" w:rsidRPr="006448B2" w:rsidRDefault="006448B2" w:rsidP="006448B2">
      <w:pPr>
        <w:numPr>
          <w:ilvl w:val="0"/>
          <w:numId w:val="14"/>
        </w:numPr>
        <w:rPr>
          <w:lang w:val="en-IN"/>
        </w:rPr>
      </w:pPr>
      <w:r w:rsidRPr="006448B2">
        <w:rPr>
          <w:lang w:val="en-IN"/>
        </w:rPr>
        <w:t>Set up project repo, environments, and security measures.</w:t>
      </w:r>
    </w:p>
    <w:p w14:paraId="5BEEAFB2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Deliverables:</w:t>
      </w:r>
    </w:p>
    <w:p w14:paraId="6ED7390C" w14:textId="77777777" w:rsidR="006448B2" w:rsidRPr="006448B2" w:rsidRDefault="006448B2" w:rsidP="006448B2">
      <w:pPr>
        <w:numPr>
          <w:ilvl w:val="0"/>
          <w:numId w:val="15"/>
        </w:numPr>
        <w:rPr>
          <w:lang w:val="en-IN"/>
        </w:rPr>
      </w:pPr>
      <w:r w:rsidRPr="006448B2">
        <w:rPr>
          <w:lang w:val="en-IN"/>
        </w:rPr>
        <w:t>Master résumé (multiple versions), bullet library with metrics.</w:t>
      </w:r>
    </w:p>
    <w:p w14:paraId="51B46517" w14:textId="77777777" w:rsidR="006448B2" w:rsidRPr="006448B2" w:rsidRDefault="006448B2" w:rsidP="006448B2">
      <w:pPr>
        <w:numPr>
          <w:ilvl w:val="0"/>
          <w:numId w:val="15"/>
        </w:numPr>
        <w:rPr>
          <w:lang w:val="en-IN"/>
        </w:rPr>
      </w:pPr>
      <w:r w:rsidRPr="006448B2">
        <w:rPr>
          <w:lang w:val="en-IN"/>
        </w:rPr>
        <w:t>Cover letter templates or raw material.</w:t>
      </w:r>
    </w:p>
    <w:p w14:paraId="1096F435" w14:textId="77777777" w:rsidR="006448B2" w:rsidRPr="006448B2" w:rsidRDefault="006448B2" w:rsidP="006448B2">
      <w:pPr>
        <w:numPr>
          <w:ilvl w:val="0"/>
          <w:numId w:val="15"/>
        </w:numPr>
        <w:rPr>
          <w:lang w:val="en-IN"/>
        </w:rPr>
      </w:pPr>
      <w:r w:rsidRPr="006448B2">
        <w:rPr>
          <w:lang w:val="en-IN"/>
        </w:rPr>
        <w:t>Target role list + keywords + locations.</w:t>
      </w:r>
    </w:p>
    <w:p w14:paraId="0A23485C" w14:textId="77777777" w:rsidR="006448B2" w:rsidRPr="006448B2" w:rsidRDefault="006448B2" w:rsidP="006448B2">
      <w:pPr>
        <w:numPr>
          <w:ilvl w:val="0"/>
          <w:numId w:val="15"/>
        </w:numPr>
        <w:rPr>
          <w:lang w:val="en-IN"/>
        </w:rPr>
      </w:pPr>
      <w:r w:rsidRPr="006448B2">
        <w:rPr>
          <w:lang w:val="en-IN"/>
        </w:rPr>
        <w:t>Portal account credentials.</w:t>
      </w:r>
    </w:p>
    <w:p w14:paraId="069BA042" w14:textId="77777777" w:rsidR="006448B2" w:rsidRPr="006448B2" w:rsidRDefault="006448B2" w:rsidP="006448B2">
      <w:pPr>
        <w:numPr>
          <w:ilvl w:val="0"/>
          <w:numId w:val="15"/>
        </w:numPr>
        <w:rPr>
          <w:lang w:val="en-IN"/>
        </w:rPr>
      </w:pPr>
      <w:r w:rsidRPr="006448B2">
        <w:rPr>
          <w:lang w:val="en-IN"/>
        </w:rPr>
        <w:t>Secure environment (encrypted storage, API keys in vault).</w:t>
      </w:r>
    </w:p>
    <w:p w14:paraId="1B5FA53F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lastRenderedPageBreak/>
        <w:t>Dependencies:</w:t>
      </w:r>
      <w:r w:rsidRPr="006448B2">
        <w:rPr>
          <w:lang w:val="en-IN"/>
        </w:rPr>
        <w:t xml:space="preserve"> None</w:t>
      </w:r>
      <w:r w:rsidRPr="006448B2">
        <w:rPr>
          <w:lang w:val="en-IN"/>
        </w:rPr>
        <w:br/>
      </w:r>
      <w:r w:rsidRPr="006448B2">
        <w:rPr>
          <w:b/>
          <w:bCs/>
          <w:lang w:val="en-IN"/>
        </w:rPr>
        <w:t>Estimated Duration:</w:t>
      </w:r>
      <w:r w:rsidRPr="006448B2">
        <w:rPr>
          <w:lang w:val="en-IN"/>
        </w:rPr>
        <w:t xml:space="preserve"> 2–3 days</w:t>
      </w:r>
    </w:p>
    <w:p w14:paraId="3F532E3D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3A27B14A">
          <v:rect id="_x0000_i1101" style="width:0;height:1.5pt" o:hralign="center" o:hrstd="t" o:hr="t" fillcolor="#a0a0a0" stroked="f"/>
        </w:pict>
      </w:r>
    </w:p>
    <w:p w14:paraId="7521B785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Module 2 — Job Discovery Connectors</w:t>
      </w:r>
    </w:p>
    <w:p w14:paraId="298A4F98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Scope:</w:t>
      </w:r>
    </w:p>
    <w:p w14:paraId="3A1C51D0" w14:textId="77777777" w:rsidR="006448B2" w:rsidRPr="006448B2" w:rsidRDefault="006448B2" w:rsidP="006448B2">
      <w:pPr>
        <w:numPr>
          <w:ilvl w:val="0"/>
          <w:numId w:val="16"/>
        </w:numPr>
        <w:rPr>
          <w:lang w:val="en-IN"/>
        </w:rPr>
      </w:pPr>
      <w:r w:rsidRPr="006448B2">
        <w:rPr>
          <w:lang w:val="en-IN"/>
        </w:rPr>
        <w:t>Build connectors to fetch job postings from prioritized portals.</w:t>
      </w:r>
    </w:p>
    <w:p w14:paraId="6B7B5900" w14:textId="77777777" w:rsidR="006448B2" w:rsidRPr="006448B2" w:rsidRDefault="006448B2" w:rsidP="006448B2">
      <w:pPr>
        <w:numPr>
          <w:ilvl w:val="0"/>
          <w:numId w:val="16"/>
        </w:numPr>
        <w:rPr>
          <w:lang w:val="en-IN"/>
        </w:rPr>
      </w:pPr>
      <w:r w:rsidRPr="006448B2">
        <w:rPr>
          <w:lang w:val="en-IN"/>
        </w:rPr>
        <w:t>Support keyword, role, and location filters.</w:t>
      </w:r>
    </w:p>
    <w:p w14:paraId="761236EE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Deliverables:</w:t>
      </w:r>
    </w:p>
    <w:p w14:paraId="33D231E3" w14:textId="77777777" w:rsidR="006448B2" w:rsidRPr="006448B2" w:rsidRDefault="006448B2" w:rsidP="006448B2">
      <w:pPr>
        <w:numPr>
          <w:ilvl w:val="0"/>
          <w:numId w:val="17"/>
        </w:numPr>
        <w:rPr>
          <w:lang w:val="en-IN"/>
        </w:rPr>
      </w:pPr>
      <w:r w:rsidRPr="006448B2">
        <w:rPr>
          <w:lang w:val="en-IN"/>
        </w:rPr>
        <w:t>Connectors for Greenhouse, Lever, Workday (Phase 1).</w:t>
      </w:r>
    </w:p>
    <w:p w14:paraId="21D09AD2" w14:textId="77777777" w:rsidR="006448B2" w:rsidRPr="006448B2" w:rsidRDefault="006448B2" w:rsidP="006448B2">
      <w:pPr>
        <w:numPr>
          <w:ilvl w:val="0"/>
          <w:numId w:val="17"/>
        </w:numPr>
        <w:rPr>
          <w:lang w:val="en-IN"/>
        </w:rPr>
      </w:pPr>
      <w:r w:rsidRPr="006448B2">
        <w:rPr>
          <w:lang w:val="en-IN"/>
        </w:rPr>
        <w:t>Config-driven search parameters.</w:t>
      </w:r>
    </w:p>
    <w:p w14:paraId="5AD03D75" w14:textId="77777777" w:rsidR="006448B2" w:rsidRPr="006448B2" w:rsidRDefault="006448B2" w:rsidP="006448B2">
      <w:pPr>
        <w:numPr>
          <w:ilvl w:val="0"/>
          <w:numId w:val="17"/>
        </w:numPr>
        <w:rPr>
          <w:lang w:val="en-IN"/>
        </w:rPr>
      </w:pPr>
      <w:r w:rsidRPr="006448B2">
        <w:rPr>
          <w:lang w:val="en-IN"/>
        </w:rPr>
        <w:t>De-duplication across portals.</w:t>
      </w:r>
    </w:p>
    <w:p w14:paraId="01D2A32D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Dependencies:</w:t>
      </w:r>
      <w:r w:rsidRPr="006448B2">
        <w:rPr>
          <w:lang w:val="en-IN"/>
        </w:rPr>
        <w:t xml:space="preserve"> Module 1</w:t>
      </w:r>
      <w:r w:rsidRPr="006448B2">
        <w:rPr>
          <w:lang w:val="en-IN"/>
        </w:rPr>
        <w:br/>
      </w:r>
      <w:r w:rsidRPr="006448B2">
        <w:rPr>
          <w:b/>
          <w:bCs/>
          <w:lang w:val="en-IN"/>
        </w:rPr>
        <w:t>Estimated Duration:</w:t>
      </w:r>
      <w:r w:rsidRPr="006448B2">
        <w:rPr>
          <w:lang w:val="en-IN"/>
        </w:rPr>
        <w:t xml:space="preserve"> 5–7 days</w:t>
      </w:r>
    </w:p>
    <w:p w14:paraId="08CA9785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1FC923F3">
          <v:rect id="_x0000_i1102" style="width:0;height:1.5pt" o:hralign="center" o:hrstd="t" o:hr="t" fillcolor="#a0a0a0" stroked="f"/>
        </w:pict>
      </w:r>
    </w:p>
    <w:p w14:paraId="5F237633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Module 3 — Filtering &amp; Ranking Engine</w:t>
      </w:r>
    </w:p>
    <w:p w14:paraId="6E7A6BCA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Scope:</w:t>
      </w:r>
    </w:p>
    <w:p w14:paraId="69861D2A" w14:textId="77777777" w:rsidR="006448B2" w:rsidRPr="006448B2" w:rsidRDefault="006448B2" w:rsidP="006448B2">
      <w:pPr>
        <w:numPr>
          <w:ilvl w:val="0"/>
          <w:numId w:val="18"/>
        </w:numPr>
        <w:rPr>
          <w:lang w:val="en-IN"/>
        </w:rPr>
      </w:pPr>
      <w:r w:rsidRPr="006448B2">
        <w:rPr>
          <w:lang w:val="en-IN"/>
        </w:rPr>
        <w:t>Parse JDs, match to profile, assign relevance score.</w:t>
      </w:r>
    </w:p>
    <w:p w14:paraId="5919CCF7" w14:textId="77777777" w:rsidR="006448B2" w:rsidRPr="006448B2" w:rsidRDefault="006448B2" w:rsidP="006448B2">
      <w:pPr>
        <w:numPr>
          <w:ilvl w:val="0"/>
          <w:numId w:val="18"/>
        </w:numPr>
        <w:rPr>
          <w:lang w:val="en-IN"/>
        </w:rPr>
      </w:pPr>
      <w:r w:rsidRPr="006448B2">
        <w:rPr>
          <w:lang w:val="en-IN"/>
        </w:rPr>
        <w:t>Discard duplicates and irrelevant postings.</w:t>
      </w:r>
    </w:p>
    <w:p w14:paraId="4DD91179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Deliverables:</w:t>
      </w:r>
    </w:p>
    <w:p w14:paraId="1B801E75" w14:textId="77777777" w:rsidR="006448B2" w:rsidRPr="006448B2" w:rsidRDefault="006448B2" w:rsidP="006448B2">
      <w:pPr>
        <w:numPr>
          <w:ilvl w:val="0"/>
          <w:numId w:val="19"/>
        </w:numPr>
        <w:rPr>
          <w:lang w:val="en-IN"/>
        </w:rPr>
      </w:pPr>
      <w:r w:rsidRPr="006448B2">
        <w:rPr>
          <w:lang w:val="en-IN"/>
        </w:rPr>
        <w:t>Keyword matching logic.</w:t>
      </w:r>
    </w:p>
    <w:p w14:paraId="1D1D3DA1" w14:textId="77777777" w:rsidR="006448B2" w:rsidRPr="006448B2" w:rsidRDefault="006448B2" w:rsidP="006448B2">
      <w:pPr>
        <w:numPr>
          <w:ilvl w:val="0"/>
          <w:numId w:val="19"/>
        </w:numPr>
        <w:rPr>
          <w:lang w:val="en-IN"/>
        </w:rPr>
      </w:pPr>
      <w:r w:rsidRPr="006448B2">
        <w:rPr>
          <w:lang w:val="en-IN"/>
        </w:rPr>
        <w:t>Embedding-based semantic similarity scoring.</w:t>
      </w:r>
    </w:p>
    <w:p w14:paraId="05D21C23" w14:textId="77777777" w:rsidR="006448B2" w:rsidRPr="006448B2" w:rsidRDefault="006448B2" w:rsidP="006448B2">
      <w:pPr>
        <w:numPr>
          <w:ilvl w:val="0"/>
          <w:numId w:val="19"/>
        </w:numPr>
        <w:rPr>
          <w:lang w:val="en-IN"/>
        </w:rPr>
      </w:pPr>
      <w:r w:rsidRPr="006448B2">
        <w:rPr>
          <w:lang w:val="en-IN"/>
        </w:rPr>
        <w:t>Adjustable relevance threshold.</w:t>
      </w:r>
    </w:p>
    <w:p w14:paraId="688E2B9A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Dependencies:</w:t>
      </w:r>
      <w:r w:rsidRPr="006448B2">
        <w:rPr>
          <w:lang w:val="en-IN"/>
        </w:rPr>
        <w:t xml:space="preserve"> Module 2</w:t>
      </w:r>
      <w:r w:rsidRPr="006448B2">
        <w:rPr>
          <w:lang w:val="en-IN"/>
        </w:rPr>
        <w:br/>
      </w:r>
      <w:r w:rsidRPr="006448B2">
        <w:rPr>
          <w:b/>
          <w:bCs/>
          <w:lang w:val="en-IN"/>
        </w:rPr>
        <w:t>Estimated Duration:</w:t>
      </w:r>
      <w:r w:rsidRPr="006448B2">
        <w:rPr>
          <w:lang w:val="en-IN"/>
        </w:rPr>
        <w:t xml:space="preserve"> 2–3 days</w:t>
      </w:r>
    </w:p>
    <w:p w14:paraId="312B9853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0274E05F">
          <v:rect id="_x0000_i1103" style="width:0;height:1.5pt" o:hralign="center" o:hrstd="t" o:hr="t" fillcolor="#a0a0a0" stroked="f"/>
        </w:pict>
      </w:r>
    </w:p>
    <w:p w14:paraId="707F78C6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Module 4 — Tailoring Engine</w:t>
      </w:r>
    </w:p>
    <w:p w14:paraId="65492EDA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Scope:</w:t>
      </w:r>
    </w:p>
    <w:p w14:paraId="439742D4" w14:textId="77777777" w:rsidR="006448B2" w:rsidRPr="006448B2" w:rsidRDefault="006448B2" w:rsidP="006448B2">
      <w:pPr>
        <w:numPr>
          <w:ilvl w:val="0"/>
          <w:numId w:val="20"/>
        </w:numPr>
        <w:rPr>
          <w:lang w:val="en-IN"/>
        </w:rPr>
      </w:pPr>
      <w:r w:rsidRPr="006448B2">
        <w:rPr>
          <w:lang w:val="en-IN"/>
        </w:rPr>
        <w:lastRenderedPageBreak/>
        <w:t>Generate customized résumé and cover letter per JD.</w:t>
      </w:r>
    </w:p>
    <w:p w14:paraId="1CEB8C7E" w14:textId="77777777" w:rsidR="006448B2" w:rsidRPr="006448B2" w:rsidRDefault="006448B2" w:rsidP="006448B2">
      <w:pPr>
        <w:numPr>
          <w:ilvl w:val="0"/>
          <w:numId w:val="20"/>
        </w:numPr>
        <w:rPr>
          <w:lang w:val="en-IN"/>
        </w:rPr>
      </w:pPr>
      <w:r w:rsidRPr="006448B2">
        <w:rPr>
          <w:lang w:val="en-IN"/>
        </w:rPr>
        <w:t>Maintain ATS compliance.</w:t>
      </w:r>
    </w:p>
    <w:p w14:paraId="13799092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Deliverables:</w:t>
      </w:r>
    </w:p>
    <w:p w14:paraId="39ABFFDD" w14:textId="77777777" w:rsidR="006448B2" w:rsidRPr="006448B2" w:rsidRDefault="006448B2" w:rsidP="006448B2">
      <w:pPr>
        <w:numPr>
          <w:ilvl w:val="0"/>
          <w:numId w:val="21"/>
        </w:numPr>
        <w:rPr>
          <w:lang w:val="en-IN"/>
        </w:rPr>
      </w:pPr>
      <w:r w:rsidRPr="006448B2">
        <w:rPr>
          <w:lang w:val="en-IN"/>
        </w:rPr>
        <w:t>JD parsing for must-have skills.</w:t>
      </w:r>
    </w:p>
    <w:p w14:paraId="16839E6D" w14:textId="77777777" w:rsidR="006448B2" w:rsidRPr="006448B2" w:rsidRDefault="006448B2" w:rsidP="006448B2">
      <w:pPr>
        <w:numPr>
          <w:ilvl w:val="0"/>
          <w:numId w:val="21"/>
        </w:numPr>
        <w:rPr>
          <w:lang w:val="en-IN"/>
        </w:rPr>
      </w:pPr>
      <w:r w:rsidRPr="006448B2">
        <w:rPr>
          <w:lang w:val="en-IN"/>
        </w:rPr>
        <w:t>Bullet selection &amp; rewrite logic (fact-based).</w:t>
      </w:r>
    </w:p>
    <w:p w14:paraId="5261669B" w14:textId="77777777" w:rsidR="006448B2" w:rsidRPr="006448B2" w:rsidRDefault="006448B2" w:rsidP="006448B2">
      <w:pPr>
        <w:numPr>
          <w:ilvl w:val="0"/>
          <w:numId w:val="21"/>
        </w:numPr>
        <w:rPr>
          <w:lang w:val="en-IN"/>
        </w:rPr>
      </w:pPr>
      <w:r w:rsidRPr="006448B2">
        <w:rPr>
          <w:lang w:val="en-IN"/>
        </w:rPr>
        <w:t>ATS-friendly DOCX/PDF export.</w:t>
      </w:r>
    </w:p>
    <w:p w14:paraId="7DAA2C2F" w14:textId="77777777" w:rsidR="006448B2" w:rsidRPr="006448B2" w:rsidRDefault="006448B2" w:rsidP="006448B2">
      <w:pPr>
        <w:numPr>
          <w:ilvl w:val="0"/>
          <w:numId w:val="21"/>
        </w:numPr>
        <w:rPr>
          <w:lang w:val="en-IN"/>
        </w:rPr>
      </w:pPr>
      <w:r w:rsidRPr="006448B2">
        <w:rPr>
          <w:lang w:val="en-IN"/>
        </w:rPr>
        <w:t>Cover letter generator (150–220 words).</w:t>
      </w:r>
    </w:p>
    <w:p w14:paraId="046E0C27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Dependencies:</w:t>
      </w:r>
      <w:r w:rsidRPr="006448B2">
        <w:rPr>
          <w:lang w:val="en-IN"/>
        </w:rPr>
        <w:t xml:space="preserve"> Modules 1, 3</w:t>
      </w:r>
      <w:r w:rsidRPr="006448B2">
        <w:rPr>
          <w:lang w:val="en-IN"/>
        </w:rPr>
        <w:br/>
      </w:r>
      <w:r w:rsidRPr="006448B2">
        <w:rPr>
          <w:b/>
          <w:bCs/>
          <w:lang w:val="en-IN"/>
        </w:rPr>
        <w:t>Estimated Duration:</w:t>
      </w:r>
      <w:r w:rsidRPr="006448B2">
        <w:rPr>
          <w:lang w:val="en-IN"/>
        </w:rPr>
        <w:t xml:space="preserve"> 4–6 days</w:t>
      </w:r>
    </w:p>
    <w:p w14:paraId="0CD4D810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58D04DBD">
          <v:rect id="_x0000_i1104" style="width:0;height:1.5pt" o:hralign="center" o:hrstd="t" o:hr="t" fillcolor="#a0a0a0" stroked="f"/>
        </w:pict>
      </w:r>
    </w:p>
    <w:p w14:paraId="5C719183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Module 5 — Application Autofill Bot</w:t>
      </w:r>
    </w:p>
    <w:p w14:paraId="0BE8352C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Scope:</w:t>
      </w:r>
    </w:p>
    <w:p w14:paraId="664C7FA5" w14:textId="77777777" w:rsidR="006448B2" w:rsidRPr="006448B2" w:rsidRDefault="006448B2" w:rsidP="006448B2">
      <w:pPr>
        <w:numPr>
          <w:ilvl w:val="0"/>
          <w:numId w:val="22"/>
        </w:numPr>
        <w:rPr>
          <w:lang w:val="en-IN"/>
        </w:rPr>
      </w:pPr>
      <w:r w:rsidRPr="006448B2">
        <w:rPr>
          <w:lang w:val="en-IN"/>
        </w:rPr>
        <w:t>Fill forms on portals with tailored docs and stored profile info.</w:t>
      </w:r>
    </w:p>
    <w:p w14:paraId="1FC9D2A8" w14:textId="77777777" w:rsidR="006448B2" w:rsidRPr="006448B2" w:rsidRDefault="006448B2" w:rsidP="006448B2">
      <w:pPr>
        <w:numPr>
          <w:ilvl w:val="0"/>
          <w:numId w:val="22"/>
        </w:numPr>
        <w:rPr>
          <w:lang w:val="en-IN"/>
        </w:rPr>
      </w:pPr>
      <w:r w:rsidRPr="006448B2">
        <w:rPr>
          <w:lang w:val="en-IN"/>
        </w:rPr>
        <w:t>Pause for manual approval.</w:t>
      </w:r>
    </w:p>
    <w:p w14:paraId="1CA33839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Deliverables:</w:t>
      </w:r>
    </w:p>
    <w:p w14:paraId="3CB0973B" w14:textId="77777777" w:rsidR="006448B2" w:rsidRPr="006448B2" w:rsidRDefault="006448B2" w:rsidP="006448B2">
      <w:pPr>
        <w:numPr>
          <w:ilvl w:val="0"/>
          <w:numId w:val="23"/>
        </w:numPr>
        <w:rPr>
          <w:lang w:val="en-IN"/>
        </w:rPr>
      </w:pPr>
      <w:r w:rsidRPr="006448B2">
        <w:rPr>
          <w:lang w:val="en-IN"/>
        </w:rPr>
        <w:t>Playwright automation scripts for each portal.</w:t>
      </w:r>
    </w:p>
    <w:p w14:paraId="5DA698EF" w14:textId="77777777" w:rsidR="006448B2" w:rsidRPr="006448B2" w:rsidRDefault="006448B2" w:rsidP="006448B2">
      <w:pPr>
        <w:numPr>
          <w:ilvl w:val="0"/>
          <w:numId w:val="23"/>
        </w:numPr>
        <w:rPr>
          <w:lang w:val="en-IN"/>
        </w:rPr>
      </w:pPr>
      <w:r w:rsidRPr="006448B2">
        <w:rPr>
          <w:lang w:val="en-IN"/>
        </w:rPr>
        <w:t>Form field mapping &amp; file uploads.</w:t>
      </w:r>
    </w:p>
    <w:p w14:paraId="5B45F53E" w14:textId="77777777" w:rsidR="006448B2" w:rsidRPr="006448B2" w:rsidRDefault="006448B2" w:rsidP="006448B2">
      <w:pPr>
        <w:numPr>
          <w:ilvl w:val="0"/>
          <w:numId w:val="23"/>
        </w:numPr>
        <w:rPr>
          <w:lang w:val="en-IN"/>
        </w:rPr>
      </w:pPr>
      <w:r w:rsidRPr="006448B2">
        <w:rPr>
          <w:lang w:val="en-IN"/>
        </w:rPr>
        <w:t>Review-before-submit flow.</w:t>
      </w:r>
    </w:p>
    <w:p w14:paraId="25DE455C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Dependencies:</w:t>
      </w:r>
      <w:r w:rsidRPr="006448B2">
        <w:rPr>
          <w:lang w:val="en-IN"/>
        </w:rPr>
        <w:t xml:space="preserve"> Modules 1, 4</w:t>
      </w:r>
      <w:r w:rsidRPr="006448B2">
        <w:rPr>
          <w:lang w:val="en-IN"/>
        </w:rPr>
        <w:br/>
      </w:r>
      <w:r w:rsidRPr="006448B2">
        <w:rPr>
          <w:b/>
          <w:bCs/>
          <w:lang w:val="en-IN"/>
        </w:rPr>
        <w:t>Estimated Duration:</w:t>
      </w:r>
      <w:r w:rsidRPr="006448B2">
        <w:rPr>
          <w:lang w:val="en-IN"/>
        </w:rPr>
        <w:t xml:space="preserve"> 7–10 days</w:t>
      </w:r>
    </w:p>
    <w:p w14:paraId="5B179B3C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4A433277">
          <v:rect id="_x0000_i1105" style="width:0;height:1.5pt" o:hralign="center" o:hrstd="t" o:hr="t" fillcolor="#a0a0a0" stroked="f"/>
        </w:pict>
      </w:r>
    </w:p>
    <w:p w14:paraId="33AB2B35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Module 6 — Save &amp; Resume System</w:t>
      </w:r>
    </w:p>
    <w:p w14:paraId="48A564FF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Scope:</w:t>
      </w:r>
    </w:p>
    <w:p w14:paraId="0C207530" w14:textId="77777777" w:rsidR="006448B2" w:rsidRPr="006448B2" w:rsidRDefault="006448B2" w:rsidP="006448B2">
      <w:pPr>
        <w:numPr>
          <w:ilvl w:val="0"/>
          <w:numId w:val="24"/>
        </w:numPr>
        <w:rPr>
          <w:lang w:val="en-IN"/>
        </w:rPr>
      </w:pPr>
      <w:r w:rsidRPr="006448B2">
        <w:rPr>
          <w:lang w:val="en-IN"/>
        </w:rPr>
        <w:t>Capture checkpoint state if stuck mid-application.</w:t>
      </w:r>
    </w:p>
    <w:p w14:paraId="543C7127" w14:textId="77777777" w:rsidR="006448B2" w:rsidRPr="006448B2" w:rsidRDefault="006448B2" w:rsidP="006448B2">
      <w:pPr>
        <w:numPr>
          <w:ilvl w:val="0"/>
          <w:numId w:val="24"/>
        </w:numPr>
        <w:rPr>
          <w:lang w:val="en-IN"/>
        </w:rPr>
      </w:pPr>
      <w:r w:rsidRPr="006448B2">
        <w:rPr>
          <w:lang w:val="en-IN"/>
        </w:rPr>
        <w:t>Allow user to resume exactly where left off.</w:t>
      </w:r>
    </w:p>
    <w:p w14:paraId="2DCDC048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Deliverables:</w:t>
      </w:r>
    </w:p>
    <w:p w14:paraId="49565F33" w14:textId="77777777" w:rsidR="006448B2" w:rsidRPr="006448B2" w:rsidRDefault="006448B2" w:rsidP="006448B2">
      <w:pPr>
        <w:numPr>
          <w:ilvl w:val="0"/>
          <w:numId w:val="25"/>
        </w:numPr>
        <w:rPr>
          <w:lang w:val="en-IN"/>
        </w:rPr>
      </w:pPr>
      <w:r w:rsidRPr="006448B2">
        <w:rPr>
          <w:lang w:val="en-IN"/>
        </w:rPr>
        <w:t>Checkpoint schema (URL, cookies, form data, uploads, DOM snapshot).</w:t>
      </w:r>
    </w:p>
    <w:p w14:paraId="118F0797" w14:textId="77777777" w:rsidR="006448B2" w:rsidRPr="006448B2" w:rsidRDefault="006448B2" w:rsidP="006448B2">
      <w:pPr>
        <w:numPr>
          <w:ilvl w:val="0"/>
          <w:numId w:val="25"/>
        </w:numPr>
        <w:rPr>
          <w:lang w:val="en-IN"/>
        </w:rPr>
      </w:pPr>
      <w:r w:rsidRPr="006448B2">
        <w:rPr>
          <w:lang w:val="en-IN"/>
        </w:rPr>
        <w:lastRenderedPageBreak/>
        <w:t>Resume routine restoring session + fields.</w:t>
      </w:r>
    </w:p>
    <w:p w14:paraId="3722DA16" w14:textId="77777777" w:rsidR="006448B2" w:rsidRPr="006448B2" w:rsidRDefault="006448B2" w:rsidP="006448B2">
      <w:pPr>
        <w:numPr>
          <w:ilvl w:val="0"/>
          <w:numId w:val="25"/>
        </w:numPr>
        <w:rPr>
          <w:lang w:val="en-IN"/>
        </w:rPr>
      </w:pPr>
      <w:r w:rsidRPr="006448B2">
        <w:rPr>
          <w:lang w:val="en-IN"/>
        </w:rPr>
        <w:t>Notification trigger with resume link.</w:t>
      </w:r>
    </w:p>
    <w:p w14:paraId="4F155A9A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Dependencies:</w:t>
      </w:r>
      <w:r w:rsidRPr="006448B2">
        <w:rPr>
          <w:lang w:val="en-IN"/>
        </w:rPr>
        <w:t xml:space="preserve"> Module 5</w:t>
      </w:r>
      <w:r w:rsidRPr="006448B2">
        <w:rPr>
          <w:lang w:val="en-IN"/>
        </w:rPr>
        <w:br/>
      </w:r>
      <w:r w:rsidRPr="006448B2">
        <w:rPr>
          <w:b/>
          <w:bCs/>
          <w:lang w:val="en-IN"/>
        </w:rPr>
        <w:t>Estimated Duration:</w:t>
      </w:r>
      <w:r w:rsidRPr="006448B2">
        <w:rPr>
          <w:lang w:val="en-IN"/>
        </w:rPr>
        <w:t xml:space="preserve"> 3–5 days</w:t>
      </w:r>
    </w:p>
    <w:p w14:paraId="0141B345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0EF3D1CE">
          <v:rect id="_x0000_i1106" style="width:0;height:1.5pt" o:hralign="center" o:hrstd="t" o:hr="t" fillcolor="#a0a0a0" stroked="f"/>
        </w:pict>
      </w:r>
    </w:p>
    <w:p w14:paraId="50871211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Module 7 — Application Tracker &amp; Notifications</w:t>
      </w:r>
    </w:p>
    <w:p w14:paraId="68CCF243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Scope:</w:t>
      </w:r>
    </w:p>
    <w:p w14:paraId="1976E2B6" w14:textId="77777777" w:rsidR="006448B2" w:rsidRPr="006448B2" w:rsidRDefault="006448B2" w:rsidP="006448B2">
      <w:pPr>
        <w:numPr>
          <w:ilvl w:val="0"/>
          <w:numId w:val="26"/>
        </w:numPr>
        <w:rPr>
          <w:lang w:val="en-IN"/>
        </w:rPr>
      </w:pPr>
      <w:r w:rsidRPr="006448B2">
        <w:rPr>
          <w:lang w:val="en-IN"/>
        </w:rPr>
        <w:t>Track applications, statuses, and outcomes.</w:t>
      </w:r>
    </w:p>
    <w:p w14:paraId="00E428F4" w14:textId="77777777" w:rsidR="006448B2" w:rsidRPr="006448B2" w:rsidRDefault="006448B2" w:rsidP="006448B2">
      <w:pPr>
        <w:numPr>
          <w:ilvl w:val="0"/>
          <w:numId w:val="26"/>
        </w:numPr>
        <w:rPr>
          <w:lang w:val="en-IN"/>
        </w:rPr>
      </w:pPr>
      <w:r w:rsidRPr="006448B2">
        <w:rPr>
          <w:lang w:val="en-IN"/>
        </w:rPr>
        <w:t>Send alerts for approvals, errors, interviews.</w:t>
      </w:r>
    </w:p>
    <w:p w14:paraId="4C03BB08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Deliverables:</w:t>
      </w:r>
    </w:p>
    <w:p w14:paraId="462B0A0F" w14:textId="77777777" w:rsidR="006448B2" w:rsidRPr="006448B2" w:rsidRDefault="006448B2" w:rsidP="006448B2">
      <w:pPr>
        <w:numPr>
          <w:ilvl w:val="0"/>
          <w:numId w:val="27"/>
        </w:numPr>
        <w:rPr>
          <w:lang w:val="en-IN"/>
        </w:rPr>
      </w:pPr>
      <w:r w:rsidRPr="006448B2">
        <w:rPr>
          <w:lang w:val="en-IN"/>
        </w:rPr>
        <w:t>Tracker DB &amp; dashboard.</w:t>
      </w:r>
    </w:p>
    <w:p w14:paraId="7C2DB2D1" w14:textId="77777777" w:rsidR="006448B2" w:rsidRPr="006448B2" w:rsidRDefault="006448B2" w:rsidP="006448B2">
      <w:pPr>
        <w:numPr>
          <w:ilvl w:val="0"/>
          <w:numId w:val="27"/>
        </w:numPr>
        <w:rPr>
          <w:lang w:val="en-IN"/>
        </w:rPr>
      </w:pPr>
      <w:r w:rsidRPr="006448B2">
        <w:rPr>
          <w:lang w:val="en-IN"/>
        </w:rPr>
        <w:t>Email/Slack/WhatsApp integration.</w:t>
      </w:r>
    </w:p>
    <w:p w14:paraId="0032062C" w14:textId="77777777" w:rsidR="006448B2" w:rsidRPr="006448B2" w:rsidRDefault="006448B2" w:rsidP="006448B2">
      <w:pPr>
        <w:numPr>
          <w:ilvl w:val="0"/>
          <w:numId w:val="27"/>
        </w:numPr>
        <w:rPr>
          <w:lang w:val="en-IN"/>
        </w:rPr>
      </w:pPr>
      <w:r w:rsidRPr="006448B2">
        <w:rPr>
          <w:lang w:val="en-IN"/>
        </w:rPr>
        <w:t>Daily/weekly summary.</w:t>
      </w:r>
    </w:p>
    <w:p w14:paraId="1A237E68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Dependencies:</w:t>
      </w:r>
      <w:r w:rsidRPr="006448B2">
        <w:rPr>
          <w:lang w:val="en-IN"/>
        </w:rPr>
        <w:t xml:space="preserve"> Modules 5, 6</w:t>
      </w:r>
      <w:r w:rsidRPr="006448B2">
        <w:rPr>
          <w:lang w:val="en-IN"/>
        </w:rPr>
        <w:br/>
      </w:r>
      <w:r w:rsidRPr="006448B2">
        <w:rPr>
          <w:b/>
          <w:bCs/>
          <w:lang w:val="en-IN"/>
        </w:rPr>
        <w:t>Estimated Duration:</w:t>
      </w:r>
      <w:r w:rsidRPr="006448B2">
        <w:rPr>
          <w:lang w:val="en-IN"/>
        </w:rPr>
        <w:t xml:space="preserve"> 2–3 days</w:t>
      </w:r>
    </w:p>
    <w:p w14:paraId="5EB52D01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3AC485C2">
          <v:rect id="_x0000_i1107" style="width:0;height:1.5pt" o:hralign="center" o:hrstd="t" o:hr="t" fillcolor="#a0a0a0" stroked="f"/>
        </w:pict>
      </w:r>
    </w:p>
    <w:p w14:paraId="678C63AC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Module 8 — Learning &amp; Optimization Engine</w:t>
      </w:r>
    </w:p>
    <w:p w14:paraId="0FD8A783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Scope:</w:t>
      </w:r>
    </w:p>
    <w:p w14:paraId="059F00E5" w14:textId="77777777" w:rsidR="006448B2" w:rsidRPr="006448B2" w:rsidRDefault="006448B2" w:rsidP="006448B2">
      <w:pPr>
        <w:numPr>
          <w:ilvl w:val="0"/>
          <w:numId w:val="28"/>
        </w:numPr>
        <w:rPr>
          <w:lang w:val="en-IN"/>
        </w:rPr>
      </w:pPr>
      <w:r w:rsidRPr="006448B2">
        <w:rPr>
          <w:lang w:val="en-IN"/>
        </w:rPr>
        <w:t>Improve job matching and tailoring based on feedback &amp; outcomes.</w:t>
      </w:r>
    </w:p>
    <w:p w14:paraId="3FF1FC6D" w14:textId="77777777" w:rsidR="006448B2" w:rsidRPr="006448B2" w:rsidRDefault="006448B2" w:rsidP="006448B2">
      <w:pPr>
        <w:numPr>
          <w:ilvl w:val="0"/>
          <w:numId w:val="28"/>
        </w:numPr>
        <w:rPr>
          <w:lang w:val="en-IN"/>
        </w:rPr>
      </w:pPr>
      <w:r w:rsidRPr="006448B2">
        <w:rPr>
          <w:lang w:val="en-IN"/>
        </w:rPr>
        <w:t>Self-heal automation selectors.</w:t>
      </w:r>
    </w:p>
    <w:p w14:paraId="416DB405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Deliverables:</w:t>
      </w:r>
    </w:p>
    <w:p w14:paraId="289FF62A" w14:textId="77777777" w:rsidR="006448B2" w:rsidRPr="006448B2" w:rsidRDefault="006448B2" w:rsidP="006448B2">
      <w:pPr>
        <w:numPr>
          <w:ilvl w:val="0"/>
          <w:numId w:val="29"/>
        </w:numPr>
        <w:rPr>
          <w:lang w:val="en-IN"/>
        </w:rPr>
      </w:pPr>
      <w:r w:rsidRPr="006448B2">
        <w:rPr>
          <w:lang w:val="en-IN"/>
        </w:rPr>
        <w:t>Outcome tracking (interview vs rejection).</w:t>
      </w:r>
    </w:p>
    <w:p w14:paraId="1BB374A3" w14:textId="77777777" w:rsidR="006448B2" w:rsidRPr="006448B2" w:rsidRDefault="006448B2" w:rsidP="006448B2">
      <w:pPr>
        <w:numPr>
          <w:ilvl w:val="0"/>
          <w:numId w:val="29"/>
        </w:numPr>
        <w:rPr>
          <w:lang w:val="en-IN"/>
        </w:rPr>
      </w:pPr>
      <w:r w:rsidRPr="006448B2">
        <w:rPr>
          <w:lang w:val="en-IN"/>
        </w:rPr>
        <w:t>Adjust ranking/tailoring rules automatically.</w:t>
      </w:r>
    </w:p>
    <w:p w14:paraId="4E8E60B7" w14:textId="77777777" w:rsidR="006448B2" w:rsidRPr="006448B2" w:rsidRDefault="006448B2" w:rsidP="006448B2">
      <w:pPr>
        <w:numPr>
          <w:ilvl w:val="0"/>
          <w:numId w:val="29"/>
        </w:numPr>
        <w:rPr>
          <w:lang w:val="en-IN"/>
        </w:rPr>
      </w:pPr>
      <w:r w:rsidRPr="006448B2">
        <w:rPr>
          <w:lang w:val="en-IN"/>
        </w:rPr>
        <w:t>Error log analysis for selector updates.</w:t>
      </w:r>
    </w:p>
    <w:p w14:paraId="47211B9B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Dependencies:</w:t>
      </w:r>
      <w:r w:rsidRPr="006448B2">
        <w:rPr>
          <w:lang w:val="en-IN"/>
        </w:rPr>
        <w:t xml:space="preserve"> Modules 3, 4, 7</w:t>
      </w:r>
      <w:r w:rsidRPr="006448B2">
        <w:rPr>
          <w:lang w:val="en-IN"/>
        </w:rPr>
        <w:br/>
      </w:r>
      <w:r w:rsidRPr="006448B2">
        <w:rPr>
          <w:b/>
          <w:bCs/>
          <w:lang w:val="en-IN"/>
        </w:rPr>
        <w:t>Estimated Duration:</w:t>
      </w:r>
      <w:r w:rsidRPr="006448B2">
        <w:rPr>
          <w:lang w:val="en-IN"/>
        </w:rPr>
        <w:t xml:space="preserve"> 3–5 days</w:t>
      </w:r>
    </w:p>
    <w:p w14:paraId="5C2CDBF4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204C269D">
          <v:rect id="_x0000_i1108" style="width:0;height:1.5pt" o:hralign="center" o:hrstd="t" o:hr="t" fillcolor="#a0a0a0" stroked="f"/>
        </w:pict>
      </w:r>
    </w:p>
    <w:p w14:paraId="3FFF06E4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lastRenderedPageBreak/>
        <w:t>Module 9 — Advanced Differentiators (Tier 2 &amp; 3)</w:t>
      </w:r>
    </w:p>
    <w:p w14:paraId="35B83E35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Scope:</w:t>
      </w:r>
    </w:p>
    <w:p w14:paraId="783747E0" w14:textId="77777777" w:rsidR="006448B2" w:rsidRPr="006448B2" w:rsidRDefault="006448B2" w:rsidP="006448B2">
      <w:pPr>
        <w:numPr>
          <w:ilvl w:val="0"/>
          <w:numId w:val="30"/>
        </w:numPr>
        <w:rPr>
          <w:lang w:val="en-IN"/>
        </w:rPr>
      </w:pPr>
      <w:r w:rsidRPr="006448B2">
        <w:rPr>
          <w:lang w:val="en-IN"/>
        </w:rPr>
        <w:t>Add market-leading features.</w:t>
      </w:r>
    </w:p>
    <w:p w14:paraId="7BCD474B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Deliverables:</w:t>
      </w:r>
    </w:p>
    <w:p w14:paraId="0D35103F" w14:textId="77777777" w:rsidR="006448B2" w:rsidRPr="006448B2" w:rsidRDefault="006448B2" w:rsidP="006448B2">
      <w:pPr>
        <w:numPr>
          <w:ilvl w:val="0"/>
          <w:numId w:val="31"/>
        </w:numPr>
        <w:rPr>
          <w:lang w:val="en-IN"/>
        </w:rPr>
      </w:pPr>
      <w:r w:rsidRPr="006448B2">
        <w:rPr>
          <w:lang w:val="en-IN"/>
        </w:rPr>
        <w:t>Cross-source smart search (social, niche boards).</w:t>
      </w:r>
    </w:p>
    <w:p w14:paraId="47BCE813" w14:textId="77777777" w:rsidR="006448B2" w:rsidRPr="006448B2" w:rsidRDefault="006448B2" w:rsidP="006448B2">
      <w:pPr>
        <w:numPr>
          <w:ilvl w:val="0"/>
          <w:numId w:val="31"/>
        </w:numPr>
        <w:rPr>
          <w:lang w:val="en-IN"/>
        </w:rPr>
      </w:pPr>
      <w:r w:rsidRPr="006448B2">
        <w:rPr>
          <w:lang w:val="en-IN"/>
        </w:rPr>
        <w:t>Multi-profile support.</w:t>
      </w:r>
    </w:p>
    <w:p w14:paraId="351FFAAB" w14:textId="77777777" w:rsidR="006448B2" w:rsidRPr="006448B2" w:rsidRDefault="006448B2" w:rsidP="006448B2">
      <w:pPr>
        <w:numPr>
          <w:ilvl w:val="0"/>
          <w:numId w:val="31"/>
        </w:numPr>
        <w:rPr>
          <w:lang w:val="en-IN"/>
        </w:rPr>
      </w:pPr>
      <w:r w:rsidRPr="006448B2">
        <w:rPr>
          <w:lang w:val="en-IN"/>
        </w:rPr>
        <w:t>Competitor résumé insights.</w:t>
      </w:r>
    </w:p>
    <w:p w14:paraId="26E03CD4" w14:textId="77777777" w:rsidR="006448B2" w:rsidRPr="006448B2" w:rsidRDefault="006448B2" w:rsidP="006448B2">
      <w:pPr>
        <w:numPr>
          <w:ilvl w:val="0"/>
          <w:numId w:val="31"/>
        </w:numPr>
        <w:rPr>
          <w:lang w:val="en-IN"/>
        </w:rPr>
      </w:pPr>
      <w:r w:rsidRPr="006448B2">
        <w:rPr>
          <w:lang w:val="en-IN"/>
        </w:rPr>
        <w:t>Interview prep automation.</w:t>
      </w:r>
    </w:p>
    <w:p w14:paraId="038A482B" w14:textId="77777777" w:rsidR="006448B2" w:rsidRPr="006448B2" w:rsidRDefault="006448B2" w:rsidP="006448B2">
      <w:pPr>
        <w:numPr>
          <w:ilvl w:val="0"/>
          <w:numId w:val="31"/>
        </w:numPr>
        <w:rPr>
          <w:lang w:val="en-IN"/>
        </w:rPr>
      </w:pPr>
      <w:r w:rsidRPr="006448B2">
        <w:rPr>
          <w:lang w:val="en-IN"/>
        </w:rPr>
        <w:t>Recruiter outreach automation.</w:t>
      </w:r>
    </w:p>
    <w:p w14:paraId="6AFF411B" w14:textId="77777777" w:rsidR="006448B2" w:rsidRPr="006448B2" w:rsidRDefault="006448B2" w:rsidP="006448B2">
      <w:pPr>
        <w:numPr>
          <w:ilvl w:val="0"/>
          <w:numId w:val="31"/>
        </w:numPr>
        <w:rPr>
          <w:lang w:val="en-IN"/>
        </w:rPr>
      </w:pPr>
      <w:r w:rsidRPr="006448B2">
        <w:rPr>
          <w:lang w:val="en-IN"/>
        </w:rPr>
        <w:t>Deep analytics dashboard.</w:t>
      </w:r>
    </w:p>
    <w:p w14:paraId="5D719E72" w14:textId="77777777" w:rsidR="006448B2" w:rsidRPr="006448B2" w:rsidRDefault="006448B2" w:rsidP="006448B2">
      <w:pPr>
        <w:rPr>
          <w:lang w:val="en-IN"/>
        </w:rPr>
      </w:pPr>
      <w:r w:rsidRPr="006448B2">
        <w:rPr>
          <w:b/>
          <w:bCs/>
          <w:lang w:val="en-IN"/>
        </w:rPr>
        <w:t>Dependencies:</w:t>
      </w:r>
      <w:r w:rsidRPr="006448B2">
        <w:rPr>
          <w:lang w:val="en-IN"/>
        </w:rPr>
        <w:t xml:space="preserve"> MVP complete (Modules 1–8)</w:t>
      </w:r>
      <w:r w:rsidRPr="006448B2">
        <w:rPr>
          <w:lang w:val="en-IN"/>
        </w:rPr>
        <w:br/>
      </w:r>
      <w:r w:rsidRPr="006448B2">
        <w:rPr>
          <w:b/>
          <w:bCs/>
          <w:lang w:val="en-IN"/>
        </w:rPr>
        <w:t>Estimated Duration:</w:t>
      </w:r>
      <w:r w:rsidRPr="006448B2">
        <w:rPr>
          <w:lang w:val="en-IN"/>
        </w:rPr>
        <w:t xml:space="preserve"> 6–8 weeks (parallelizable)</w:t>
      </w:r>
    </w:p>
    <w:p w14:paraId="6AD85C25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24722549">
          <v:rect id="_x0000_i1109" style="width:0;height:1.5pt" o:hralign="center" o:hrstd="t" o:hr="t" fillcolor="#a0a0a0" stroked="f"/>
        </w:pict>
      </w:r>
    </w:p>
    <w:p w14:paraId="0953E464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2. Execution Flow</w:t>
      </w:r>
    </w:p>
    <w:p w14:paraId="726D87FF" w14:textId="77777777" w:rsidR="006448B2" w:rsidRPr="006448B2" w:rsidRDefault="006448B2" w:rsidP="006448B2">
      <w:pPr>
        <w:numPr>
          <w:ilvl w:val="0"/>
          <w:numId w:val="32"/>
        </w:numPr>
        <w:rPr>
          <w:lang w:val="en-IN"/>
        </w:rPr>
      </w:pPr>
      <w:r w:rsidRPr="006448B2">
        <w:rPr>
          <w:b/>
          <w:bCs/>
          <w:lang w:val="en-IN"/>
        </w:rPr>
        <w:t>Phase 1 (Weeks 1–7):</w:t>
      </w:r>
      <w:r w:rsidRPr="006448B2">
        <w:rPr>
          <w:lang w:val="en-IN"/>
        </w:rPr>
        <w:t xml:space="preserve"> Modules 1–7 → MVP launch.</w:t>
      </w:r>
    </w:p>
    <w:p w14:paraId="6F074043" w14:textId="77777777" w:rsidR="006448B2" w:rsidRPr="006448B2" w:rsidRDefault="006448B2" w:rsidP="006448B2">
      <w:pPr>
        <w:numPr>
          <w:ilvl w:val="0"/>
          <w:numId w:val="32"/>
        </w:numPr>
        <w:rPr>
          <w:lang w:val="en-IN"/>
        </w:rPr>
      </w:pPr>
      <w:r w:rsidRPr="006448B2">
        <w:rPr>
          <w:b/>
          <w:bCs/>
          <w:lang w:val="en-IN"/>
        </w:rPr>
        <w:t>Phase 2 (Weeks 8–10):</w:t>
      </w:r>
      <w:r w:rsidRPr="006448B2">
        <w:rPr>
          <w:lang w:val="en-IN"/>
        </w:rPr>
        <w:t xml:space="preserve"> Module 8 (Learning).</w:t>
      </w:r>
    </w:p>
    <w:p w14:paraId="043949A6" w14:textId="77777777" w:rsidR="006448B2" w:rsidRPr="006448B2" w:rsidRDefault="006448B2" w:rsidP="006448B2">
      <w:pPr>
        <w:numPr>
          <w:ilvl w:val="0"/>
          <w:numId w:val="32"/>
        </w:numPr>
        <w:rPr>
          <w:lang w:val="en-IN"/>
        </w:rPr>
      </w:pPr>
      <w:r w:rsidRPr="006448B2">
        <w:rPr>
          <w:b/>
          <w:bCs/>
          <w:lang w:val="en-IN"/>
        </w:rPr>
        <w:t>Phase 3 (Weeks 11+):</w:t>
      </w:r>
      <w:r w:rsidRPr="006448B2">
        <w:rPr>
          <w:lang w:val="en-IN"/>
        </w:rPr>
        <w:t xml:space="preserve"> Module 9 (Advanced features).</w:t>
      </w:r>
    </w:p>
    <w:p w14:paraId="24CB09CC" w14:textId="77777777" w:rsidR="006448B2" w:rsidRPr="006448B2" w:rsidRDefault="006448B2" w:rsidP="006448B2">
      <w:pPr>
        <w:rPr>
          <w:lang w:val="en-IN"/>
        </w:rPr>
      </w:pPr>
      <w:r w:rsidRPr="006448B2">
        <w:rPr>
          <w:lang w:val="en-IN"/>
        </w:rPr>
        <w:pict w14:anchorId="4A0D299A">
          <v:rect id="_x0000_i1110" style="width:0;height:1.5pt" o:hralign="center" o:hrstd="t" o:hr="t" fillcolor="#a0a0a0" stroked="f"/>
        </w:pict>
      </w:r>
    </w:p>
    <w:p w14:paraId="1C439C32" w14:textId="77777777" w:rsidR="006448B2" w:rsidRPr="006448B2" w:rsidRDefault="006448B2" w:rsidP="006448B2">
      <w:pPr>
        <w:rPr>
          <w:b/>
          <w:bCs/>
          <w:lang w:val="en-IN"/>
        </w:rPr>
      </w:pPr>
      <w:r w:rsidRPr="006448B2">
        <w:rPr>
          <w:b/>
          <w:bCs/>
          <w:lang w:val="en-IN"/>
        </w:rPr>
        <w:t>3. Professional Practices</w:t>
      </w:r>
    </w:p>
    <w:p w14:paraId="68CBEFC5" w14:textId="77777777" w:rsidR="006448B2" w:rsidRPr="006448B2" w:rsidRDefault="006448B2" w:rsidP="006448B2">
      <w:pPr>
        <w:numPr>
          <w:ilvl w:val="0"/>
          <w:numId w:val="33"/>
        </w:numPr>
        <w:rPr>
          <w:lang w:val="en-IN"/>
        </w:rPr>
      </w:pPr>
      <w:r w:rsidRPr="006448B2">
        <w:rPr>
          <w:b/>
          <w:bCs/>
          <w:lang w:val="en-IN"/>
        </w:rPr>
        <w:t>Code management:</w:t>
      </w:r>
      <w:r w:rsidRPr="006448B2">
        <w:rPr>
          <w:lang w:val="en-IN"/>
        </w:rPr>
        <w:t xml:space="preserve"> Git + feature branching + code reviews.</w:t>
      </w:r>
    </w:p>
    <w:p w14:paraId="72BA4EF3" w14:textId="77777777" w:rsidR="006448B2" w:rsidRPr="006448B2" w:rsidRDefault="006448B2" w:rsidP="006448B2">
      <w:pPr>
        <w:numPr>
          <w:ilvl w:val="0"/>
          <w:numId w:val="33"/>
        </w:numPr>
        <w:rPr>
          <w:lang w:val="en-IN"/>
        </w:rPr>
      </w:pPr>
      <w:r w:rsidRPr="006448B2">
        <w:rPr>
          <w:b/>
          <w:bCs/>
          <w:lang w:val="en-IN"/>
        </w:rPr>
        <w:t>Issue tracking:</w:t>
      </w:r>
      <w:r w:rsidRPr="006448B2">
        <w:rPr>
          <w:lang w:val="en-IN"/>
        </w:rPr>
        <w:t xml:space="preserve"> Jira/Trello board with sprint planning.</w:t>
      </w:r>
    </w:p>
    <w:p w14:paraId="7073C02D" w14:textId="77777777" w:rsidR="006448B2" w:rsidRPr="006448B2" w:rsidRDefault="006448B2" w:rsidP="006448B2">
      <w:pPr>
        <w:numPr>
          <w:ilvl w:val="0"/>
          <w:numId w:val="33"/>
        </w:numPr>
        <w:rPr>
          <w:lang w:val="en-IN"/>
        </w:rPr>
      </w:pPr>
      <w:r w:rsidRPr="006448B2">
        <w:rPr>
          <w:b/>
          <w:bCs/>
          <w:lang w:val="en-IN"/>
        </w:rPr>
        <w:t>Testing:</w:t>
      </w:r>
      <w:r w:rsidRPr="006448B2">
        <w:rPr>
          <w:lang w:val="en-IN"/>
        </w:rPr>
        <w:t xml:space="preserve"> Unit tests for logic modules; integration tests for portal flows.</w:t>
      </w:r>
    </w:p>
    <w:p w14:paraId="23A080F3" w14:textId="77777777" w:rsidR="006448B2" w:rsidRPr="006448B2" w:rsidRDefault="006448B2" w:rsidP="006448B2">
      <w:pPr>
        <w:numPr>
          <w:ilvl w:val="0"/>
          <w:numId w:val="33"/>
        </w:numPr>
        <w:rPr>
          <w:lang w:val="en-IN"/>
        </w:rPr>
      </w:pPr>
      <w:r w:rsidRPr="006448B2">
        <w:rPr>
          <w:b/>
          <w:bCs/>
          <w:lang w:val="en-IN"/>
        </w:rPr>
        <w:t>Security:</w:t>
      </w:r>
      <w:r w:rsidRPr="006448B2">
        <w:rPr>
          <w:lang w:val="en-IN"/>
        </w:rPr>
        <w:t xml:space="preserve"> Encrypted storage for credentials; access logging.</w:t>
      </w:r>
    </w:p>
    <w:p w14:paraId="5F7FB4D4" w14:textId="77777777" w:rsidR="006448B2" w:rsidRPr="006448B2" w:rsidRDefault="006448B2" w:rsidP="006448B2">
      <w:pPr>
        <w:numPr>
          <w:ilvl w:val="0"/>
          <w:numId w:val="33"/>
        </w:numPr>
        <w:rPr>
          <w:lang w:val="en-IN"/>
        </w:rPr>
      </w:pPr>
      <w:r w:rsidRPr="006448B2">
        <w:rPr>
          <w:b/>
          <w:bCs/>
          <w:lang w:val="en-IN"/>
        </w:rPr>
        <w:t>Documentation:</w:t>
      </w:r>
      <w:r w:rsidRPr="006448B2">
        <w:rPr>
          <w:lang w:val="en-IN"/>
        </w:rPr>
        <w:t xml:space="preserve"> README + module wiki pages.</w:t>
      </w:r>
    </w:p>
    <w:p w14:paraId="41491EF4" w14:textId="77777777" w:rsidR="006448B2" w:rsidRPr="006448B2" w:rsidRDefault="006448B2" w:rsidP="006448B2">
      <w:pPr>
        <w:numPr>
          <w:ilvl w:val="0"/>
          <w:numId w:val="33"/>
        </w:numPr>
        <w:rPr>
          <w:lang w:val="en-IN"/>
        </w:rPr>
      </w:pPr>
      <w:r w:rsidRPr="006448B2">
        <w:rPr>
          <w:b/>
          <w:bCs/>
          <w:lang w:val="en-IN"/>
        </w:rPr>
        <w:t>Deployment:</w:t>
      </w:r>
      <w:r w:rsidRPr="006448B2">
        <w:rPr>
          <w:lang w:val="en-IN"/>
        </w:rPr>
        <w:t xml:space="preserve"> Staging environment for QA, then production.</w:t>
      </w:r>
    </w:p>
    <w:p w14:paraId="21E11567" w14:textId="2D354CBC" w:rsidR="006448B2" w:rsidRPr="006448B2" w:rsidRDefault="006448B2">
      <w:pPr>
        <w:rPr>
          <w:lang w:val="en-IN"/>
        </w:rPr>
      </w:pPr>
    </w:p>
    <w:sectPr w:rsidR="006448B2" w:rsidRPr="006448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991B36"/>
    <w:multiLevelType w:val="multilevel"/>
    <w:tmpl w:val="51C6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E774C2"/>
    <w:multiLevelType w:val="multilevel"/>
    <w:tmpl w:val="1B3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D406B"/>
    <w:multiLevelType w:val="multilevel"/>
    <w:tmpl w:val="031A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046D7C"/>
    <w:multiLevelType w:val="multilevel"/>
    <w:tmpl w:val="1564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DE25F8"/>
    <w:multiLevelType w:val="multilevel"/>
    <w:tmpl w:val="CB6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3F6053"/>
    <w:multiLevelType w:val="multilevel"/>
    <w:tmpl w:val="5C8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04101"/>
    <w:multiLevelType w:val="multilevel"/>
    <w:tmpl w:val="041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07DE8"/>
    <w:multiLevelType w:val="multilevel"/>
    <w:tmpl w:val="E62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24260"/>
    <w:multiLevelType w:val="multilevel"/>
    <w:tmpl w:val="38C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D41CF"/>
    <w:multiLevelType w:val="multilevel"/>
    <w:tmpl w:val="ADDE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945B5C"/>
    <w:multiLevelType w:val="multilevel"/>
    <w:tmpl w:val="6A3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F7C43"/>
    <w:multiLevelType w:val="multilevel"/>
    <w:tmpl w:val="F3BA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755D1B"/>
    <w:multiLevelType w:val="multilevel"/>
    <w:tmpl w:val="178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C1AA0"/>
    <w:multiLevelType w:val="multilevel"/>
    <w:tmpl w:val="329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F2AB1"/>
    <w:multiLevelType w:val="multilevel"/>
    <w:tmpl w:val="238E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D3CC6"/>
    <w:multiLevelType w:val="multilevel"/>
    <w:tmpl w:val="8680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E52EF"/>
    <w:multiLevelType w:val="multilevel"/>
    <w:tmpl w:val="C290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952A4B"/>
    <w:multiLevelType w:val="multilevel"/>
    <w:tmpl w:val="536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84C42"/>
    <w:multiLevelType w:val="multilevel"/>
    <w:tmpl w:val="63C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E2CEE"/>
    <w:multiLevelType w:val="multilevel"/>
    <w:tmpl w:val="DB2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1743C"/>
    <w:multiLevelType w:val="multilevel"/>
    <w:tmpl w:val="FC7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513C7"/>
    <w:multiLevelType w:val="multilevel"/>
    <w:tmpl w:val="CDC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677AA"/>
    <w:multiLevelType w:val="multilevel"/>
    <w:tmpl w:val="E852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F2124"/>
    <w:multiLevelType w:val="multilevel"/>
    <w:tmpl w:val="14A4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985246">
    <w:abstractNumId w:val="8"/>
  </w:num>
  <w:num w:numId="2" w16cid:durableId="2037463836">
    <w:abstractNumId w:val="6"/>
  </w:num>
  <w:num w:numId="3" w16cid:durableId="1463689183">
    <w:abstractNumId w:val="5"/>
  </w:num>
  <w:num w:numId="4" w16cid:durableId="1387223144">
    <w:abstractNumId w:val="4"/>
  </w:num>
  <w:num w:numId="5" w16cid:durableId="2105027208">
    <w:abstractNumId w:val="7"/>
  </w:num>
  <w:num w:numId="6" w16cid:durableId="1581718839">
    <w:abstractNumId w:val="3"/>
  </w:num>
  <w:num w:numId="7" w16cid:durableId="1901987181">
    <w:abstractNumId w:val="2"/>
  </w:num>
  <w:num w:numId="8" w16cid:durableId="405222174">
    <w:abstractNumId w:val="1"/>
  </w:num>
  <w:num w:numId="9" w16cid:durableId="230313376">
    <w:abstractNumId w:val="0"/>
  </w:num>
  <w:num w:numId="10" w16cid:durableId="1872382276">
    <w:abstractNumId w:val="24"/>
  </w:num>
  <w:num w:numId="11" w16cid:durableId="304051133">
    <w:abstractNumId w:val="31"/>
  </w:num>
  <w:num w:numId="12" w16cid:durableId="954025414">
    <w:abstractNumId w:val="32"/>
  </w:num>
  <w:num w:numId="13" w16cid:durableId="379406154">
    <w:abstractNumId w:val="28"/>
  </w:num>
  <w:num w:numId="14" w16cid:durableId="1922718036">
    <w:abstractNumId w:val="27"/>
  </w:num>
  <w:num w:numId="15" w16cid:durableId="1796019049">
    <w:abstractNumId w:val="17"/>
  </w:num>
  <w:num w:numId="16" w16cid:durableId="876238777">
    <w:abstractNumId w:val="25"/>
  </w:num>
  <w:num w:numId="17" w16cid:durableId="295766903">
    <w:abstractNumId w:val="16"/>
  </w:num>
  <w:num w:numId="18" w16cid:durableId="137110963">
    <w:abstractNumId w:val="30"/>
  </w:num>
  <w:num w:numId="19" w16cid:durableId="1420327700">
    <w:abstractNumId w:val="9"/>
  </w:num>
  <w:num w:numId="20" w16cid:durableId="216547185">
    <w:abstractNumId w:val="11"/>
  </w:num>
  <w:num w:numId="21" w16cid:durableId="878471986">
    <w:abstractNumId w:val="12"/>
  </w:num>
  <w:num w:numId="22" w16cid:durableId="625311452">
    <w:abstractNumId w:val="21"/>
  </w:num>
  <w:num w:numId="23" w16cid:durableId="581763683">
    <w:abstractNumId w:val="14"/>
  </w:num>
  <w:num w:numId="24" w16cid:durableId="2051759834">
    <w:abstractNumId w:val="22"/>
  </w:num>
  <w:num w:numId="25" w16cid:durableId="326784606">
    <w:abstractNumId w:val="19"/>
  </w:num>
  <w:num w:numId="26" w16cid:durableId="1913200270">
    <w:abstractNumId w:val="15"/>
  </w:num>
  <w:num w:numId="27" w16cid:durableId="1786193055">
    <w:abstractNumId w:val="29"/>
  </w:num>
  <w:num w:numId="28" w16cid:durableId="1569922351">
    <w:abstractNumId w:val="13"/>
  </w:num>
  <w:num w:numId="29" w16cid:durableId="1341663475">
    <w:abstractNumId w:val="23"/>
  </w:num>
  <w:num w:numId="30" w16cid:durableId="505949782">
    <w:abstractNumId w:val="18"/>
  </w:num>
  <w:num w:numId="31" w16cid:durableId="1421760074">
    <w:abstractNumId w:val="26"/>
  </w:num>
  <w:num w:numId="32" w16cid:durableId="1857497751">
    <w:abstractNumId w:val="20"/>
  </w:num>
  <w:num w:numId="33" w16cid:durableId="1635677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051"/>
    <w:rsid w:val="000E6E63"/>
    <w:rsid w:val="0015074B"/>
    <w:rsid w:val="0029639D"/>
    <w:rsid w:val="00326F90"/>
    <w:rsid w:val="006448B2"/>
    <w:rsid w:val="00682F76"/>
    <w:rsid w:val="00AA1D8D"/>
    <w:rsid w:val="00B47730"/>
    <w:rsid w:val="00CB0664"/>
    <w:rsid w:val="00E37F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23C4C"/>
  <w14:defaultImageDpi w14:val="300"/>
  <w15:docId w15:val="{D3899A41-FA7A-4E94-BA16-A066F909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 Gupta</cp:lastModifiedBy>
  <cp:revision>4</cp:revision>
  <dcterms:created xsi:type="dcterms:W3CDTF">2013-12-23T23:15:00Z</dcterms:created>
  <dcterms:modified xsi:type="dcterms:W3CDTF">2025-08-10T01:08:00Z</dcterms:modified>
  <cp:category/>
</cp:coreProperties>
</file>