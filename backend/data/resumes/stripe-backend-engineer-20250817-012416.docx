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Ankit Gupta</w:t>
      </w:r>
    </w:p>
    <w:p>
      <w:pPr>
        <w:jc w:val="center"/>
      </w:pPr>
      <w:r>
        <w:t>ankit@ankit.com • +91-9027858685 • https://www.linkedin.com/in/ankit-gupta</w:t>
      </w:r>
    </w:p>
    <w:p/>
    <w:p>
      <w:r>
        <w:rPr>
          <w:b/>
        </w:rPr>
        <w:t>Summary</w:t>
      </w:r>
    </w:p>
    <w:p>
      <w:r>
        <w:t>Backend engineer shipping reliable, observable services at scale. Bias for simple designs, crisp APIs, and fast feedback loops.</w:t>
      </w:r>
    </w:p>
    <w:p>
      <w:r>
        <w:rPr>
          <w:b/>
        </w:rPr>
        <w:t>Core Skills</w:t>
      </w:r>
    </w:p>
    <w:p>
      <w:r>
        <w:t>Python, Go, Postgres, Redis, gRPC/REST, Kubernetes, Docker, CI/CD, Kafka, AWS</w:t>
      </w:r>
    </w:p>
    <w:p>
      <w:r>
        <w:rPr>
          <w:b/>
        </w:rPr>
        <w:t>Experience Highlights</w:t>
      </w:r>
    </w:p>
    <w:p>
      <w:r>
        <w:t>• Designed and shipped 5 microservices with SLOs; reduced p95 latency by 30%.</w:t>
      </w:r>
    </w:p>
    <w:p>
      <w:r>
        <w:t>• Built event-driven features with Kafka and idempotent consumers; eliminated duplicate processing.</w:t>
      </w:r>
    </w:p>
    <w:p>
      <w:r>
        <w:t>• Hardened data layer (Postgres) with migrations and read replicas; improved availability.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