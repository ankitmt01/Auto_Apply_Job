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stripe,</w:t>
      </w:r>
    </w:p>
    <w:p/>
    <w:p>
      <w:r>
        <w:t>I’m excited to apply for the Backend Engineer position. My background aligns closely with your needs, particularly around the areas highlighted in the job description.</w:t>
      </w:r>
    </w:p>
    <w:p/>
    <w:p>
      <w:r>
        <w:t>A few relevant highlights:</w:t>
      </w:r>
    </w:p>
    <w:p>
      <w:r>
        <w:t>• Designed and shipped 5 microservices with SLOs; reduced p95 latency by 30%.</w:t>
      </w:r>
    </w:p>
    <w:p>
      <w:r>
        <w:t>• Built event-driven features with Kafka and idempotent consumers; eliminated duplicate processing.</w:t>
      </w:r>
    </w:p>
    <w:p>
      <w:r>
        <w:t>• Hardened data layer (Postgres) with migrations and read replicas; improved availability.</w:t>
      </w:r>
    </w:p>
    <w:p/>
    <w:p>
      <w:r>
        <w:t>I value pragmatic automation, clear SLOs, and collaborative delivery with security as a first principle. I’d welcome the chance to talk through how I can help your team achieve its goals.</w:t>
      </w:r>
    </w:p>
    <w:p/>
    <w:p>
      <w:r>
        <w:t>Best regards,</w:t>
      </w:r>
    </w:p>
    <w:p>
      <w:r>
        <w:t>Ankit Gupta</w:t>
      </w:r>
    </w:p>
    <w:p>
      <w:r>
        <w:t>ankit@ankit.com | +91-9027858685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