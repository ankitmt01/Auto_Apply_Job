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Hiring Team at Acme,</w:t>
      </w:r>
    </w:p>
    <w:p/>
    <w:p>
      <w:r>
        <w:t>I’m excited to apply for the DevOps Engineer position. My background aligns closely with your needs, particularly around the areas highlighted in the job description.</w:t>
      </w:r>
    </w:p>
    <w:p/>
    <w:p>
      <w:r>
        <w:t>A few relevant highlights:</w:t>
      </w:r>
    </w:p>
    <w:p>
      <w:r>
        <w:t>• Designed and operated multi-account AWS foundation (VPC, Transit Gateway, IAM, KMS), enabling secure, compliant environments across 5 teams.</w:t>
      </w:r>
    </w:p>
    <w:p>
      <w:r>
        <w:t>• Built GitOps-based Kubernetes platform (EKS + ArgoCD/Helm) to deploy 5 services; cut lead time to production by 30%.</w:t>
      </w:r>
    </w:p>
    <w:p>
      <w:r>
        <w:t>• Codified infra with Terraform modules; delivered repeatable, reviewable changes and reduced drift incidents by 30%.</w:t>
      </w:r>
    </w:p>
    <w:p/>
    <w:p>
      <w:r>
        <w:t>I value pragmatic automation, clear SLOs, and collaborative delivery with security as a first principle. I’d welcome the chance to talk through how I can help your team achieve its goals.</w:t>
      </w:r>
    </w:p>
    <w:p/>
    <w:p>
      <w:r>
        <w:t>Best regards,</w:t>
      </w:r>
    </w:p>
    <w:p>
      <w:r>
        <w:t>Ankit Gupta</w:t>
      </w:r>
    </w:p>
    <w:p>
      <w:r>
        <w:t>ankit@ankit.com | +91-9027858685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